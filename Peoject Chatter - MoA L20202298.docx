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36A8AC1F" w:rsidR="00423C63" w:rsidRDefault="00DE11DF"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068F2C13">
                      <wp:simplePos x="0" y="0"/>
                      <wp:positionH relativeFrom="column">
                        <wp:posOffset>4278630</wp:posOffset>
                      </wp:positionH>
                      <wp:positionV relativeFrom="paragraph">
                        <wp:posOffset>-510540</wp:posOffset>
                      </wp:positionV>
                      <wp:extent cx="2128815" cy="937260"/>
                      <wp:effectExtent l="0" t="0" r="508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9" cstate="print"/>
                              <a:srcRect/>
                              <a:stretch>
                                <a:fillRect/>
                              </a:stretch>
                            </pic:blipFill>
                            <pic:spPr bwMode="auto">
                              <a:xfrm>
                                <a:off x="0" y="0"/>
                                <a:ext cx="2133039" cy="9391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Century Gothic" w:eastAsiaTheme="majorEastAsia" w:hAnsi="Century Gothic" w:cstheme="majorBidi"/>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714F9432" w:rsidR="00423C63" w:rsidRPr="00BB17D7" w:rsidRDefault="00780FE2" w:rsidP="00423C63">
                    <w:pPr>
                      <w:pStyle w:val="NoSpacing"/>
                      <w:jc w:val="center"/>
                      <w:rPr>
                        <w:rFonts w:ascii="Century Gothic" w:eastAsiaTheme="majorEastAsia" w:hAnsi="Century Gothic" w:cstheme="majorBidi"/>
                        <w:sz w:val="64"/>
                        <w:szCs w:val="64"/>
                      </w:rPr>
                    </w:pPr>
                    <w:r w:rsidRPr="00FF7412">
                      <w:rPr>
                        <w:rFonts w:ascii="Century Gothic" w:eastAsiaTheme="majorEastAsia" w:hAnsi="Century Gothic" w:cstheme="majorBidi"/>
                        <w:sz w:val="40"/>
                        <w:szCs w:val="40"/>
                      </w:rPr>
                      <w:t xml:space="preserve">Project </w:t>
                    </w:r>
                    <w:r w:rsidR="00BA04F7" w:rsidRPr="00FF7412">
                      <w:rPr>
                        <w:rFonts w:ascii="Century Gothic" w:eastAsiaTheme="majorEastAsia" w:hAnsi="Century Gothic" w:cstheme="majorBidi"/>
                        <w:sz w:val="40"/>
                        <w:szCs w:val="40"/>
                      </w:rPr>
                      <w:t>Chatter</w:t>
                    </w:r>
                  </w:p>
                </w:tc>
              </w:sdtContent>
            </w:sdt>
          </w:tr>
          <w:tr w:rsidR="00423C63" w:rsidRPr="00423C63" w14:paraId="55E4D982" w14:textId="77777777" w:rsidTr="00BB17D7">
            <w:trPr>
              <w:trHeight w:val="720"/>
              <w:jc w:val="center"/>
            </w:trPr>
            <w:sdt>
              <w:sdtPr>
                <w:rPr>
                  <w:rFonts w:ascii="Century Gothic" w:eastAsiaTheme="majorEastAsia" w:hAnsi="Century Gothic" w:cstheme="majorBidi"/>
                  <w:b/>
                  <w:sz w:val="28"/>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148308CD" w:rsidR="00423C63" w:rsidRPr="00FF7412" w:rsidRDefault="005F2D29" w:rsidP="00423C63">
                    <w:pPr>
                      <w:pStyle w:val="NoSpacing"/>
                      <w:jc w:val="center"/>
                      <w:rPr>
                        <w:rFonts w:ascii="Century Gothic" w:eastAsiaTheme="majorEastAsia" w:hAnsi="Century Gothic" w:cstheme="majorBidi"/>
                        <w:b/>
                        <w:sz w:val="28"/>
                        <w:szCs w:val="36"/>
                      </w:rPr>
                    </w:pPr>
                    <w:r w:rsidRPr="00FF7412">
                      <w:rPr>
                        <w:rFonts w:ascii="Century Gothic" w:eastAsiaTheme="majorEastAsia" w:hAnsi="Century Gothic" w:cstheme="majorBidi"/>
                        <w:b/>
                        <w:sz w:val="28"/>
                        <w:szCs w:val="36"/>
                      </w:rPr>
                      <w:t>Designing, Development, Maintenance and Support</w:t>
                    </w:r>
                  </w:p>
                </w:tc>
              </w:sdtContent>
            </w:sdt>
          </w:tr>
          <w:tr w:rsidR="00423C63" w:rsidRPr="00423C63" w14:paraId="1A1EA08E" w14:textId="77777777" w:rsidTr="00BB17D7">
            <w:trPr>
              <w:trHeight w:val="360"/>
              <w:jc w:val="center"/>
            </w:trPr>
            <w:tc>
              <w:tcPr>
                <w:tcW w:w="5000" w:type="pct"/>
                <w:vAlign w:val="center"/>
              </w:tcPr>
              <w:p w14:paraId="477945A4" w14:textId="30307197" w:rsidR="00423C63" w:rsidRPr="00FF7412" w:rsidRDefault="00262538">
                <w:pPr>
                  <w:pStyle w:val="NoSpacing"/>
                  <w:jc w:val="center"/>
                  <w:rPr>
                    <w:rFonts w:ascii="Century Gothic" w:hAnsi="Century Gothic"/>
                    <w:sz w:val="28"/>
                    <w:szCs w:val="36"/>
                  </w:rPr>
                </w:pPr>
                <w:r w:rsidRPr="00FF7412">
                  <w:rPr>
                    <w:rFonts w:ascii="Century Gothic" w:eastAsiaTheme="majorEastAsia" w:hAnsi="Century Gothic" w:cstheme="majorBidi"/>
                    <w:b/>
                    <w:sz w:val="28"/>
                    <w:szCs w:val="36"/>
                  </w:rPr>
                  <w:t>SEDA BUSINESS TOOLS</w:t>
                </w:r>
              </w:p>
              <w:p w14:paraId="12717042" w14:textId="77777777" w:rsidR="00BB17D7" w:rsidRPr="00FF7412" w:rsidRDefault="00BB17D7">
                <w:pPr>
                  <w:pStyle w:val="NoSpacing"/>
                  <w:jc w:val="center"/>
                  <w:rPr>
                    <w:rFonts w:ascii="Century Gothic" w:hAnsi="Century Gothic"/>
                    <w:sz w:val="28"/>
                    <w:szCs w:val="36"/>
                  </w:rPr>
                </w:pPr>
              </w:p>
              <w:p w14:paraId="1101A434" w14:textId="77777777" w:rsidR="00BB17D7" w:rsidRPr="00FF7412" w:rsidRDefault="00BB17D7">
                <w:pPr>
                  <w:pStyle w:val="NoSpacing"/>
                  <w:jc w:val="center"/>
                  <w:rPr>
                    <w:rFonts w:ascii="Century Gothic" w:hAnsi="Century Gothic"/>
                    <w:sz w:val="28"/>
                    <w:szCs w:val="36"/>
                  </w:rPr>
                </w:pPr>
              </w:p>
              <w:p w14:paraId="6C1C6999" w14:textId="77777777" w:rsidR="00780FE2" w:rsidRPr="00FF7412" w:rsidRDefault="00780FE2">
                <w:pPr>
                  <w:pStyle w:val="NoSpacing"/>
                  <w:jc w:val="center"/>
                  <w:rPr>
                    <w:rFonts w:ascii="Century Gothic" w:hAnsi="Century Gothic"/>
                    <w:sz w:val="28"/>
                    <w:szCs w:val="36"/>
                  </w:rPr>
                </w:pPr>
              </w:p>
              <w:p w14:paraId="24EC58FD" w14:textId="070529AC" w:rsidR="00780FE2" w:rsidRPr="00FF7412" w:rsidRDefault="00780FE2">
                <w:pPr>
                  <w:pStyle w:val="NoSpacing"/>
                  <w:jc w:val="center"/>
                  <w:rPr>
                    <w:rFonts w:ascii="Century Gothic" w:hAnsi="Century Gothic"/>
                    <w:sz w:val="28"/>
                    <w:szCs w:val="36"/>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0F64716F" w:rsidR="00423C63" w:rsidRPr="009739DD" w:rsidRDefault="005F2D29" w:rsidP="00BB17D7">
                    <w:pPr>
                      <w:pStyle w:val="NoSpacing"/>
                      <w:jc w:val="center"/>
                      <w:rPr>
                        <w:rFonts w:ascii="Century Gothic" w:hAnsi="Century Gothic"/>
                        <w:b/>
                        <w:bCs/>
                        <w:sz w:val="28"/>
                        <w:szCs w:val="28"/>
                      </w:rPr>
                    </w:pPr>
                    <w:r>
                      <w:rPr>
                        <w:rFonts w:ascii="Century Gothic" w:hAnsi="Century Gothic"/>
                        <w:b/>
                        <w:bCs/>
                        <w:sz w:val="28"/>
                        <w:szCs w:val="28"/>
                      </w:rPr>
                      <w:t xml:space="preserve">     </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tbl>
          <w:tblPr>
            <w:tblStyle w:val="TableGrid"/>
            <w:tblW w:w="9350" w:type="dxa"/>
            <w:tblLook w:val="04A0" w:firstRow="1" w:lastRow="0" w:firstColumn="1" w:lastColumn="0" w:noHBand="0" w:noVBand="1"/>
          </w:tblPr>
          <w:tblGrid>
            <w:gridCol w:w="2245"/>
            <w:gridCol w:w="7105"/>
          </w:tblGrid>
          <w:tr w:rsidR="005F2D29" w:rsidRPr="00507CE7" w14:paraId="291E6015" w14:textId="77777777" w:rsidTr="005F2D29">
            <w:trPr>
              <w:trHeight w:val="341"/>
            </w:trPr>
            <w:tc>
              <w:tcPr>
                <w:tcW w:w="2245" w:type="dxa"/>
              </w:tcPr>
              <w:p w14:paraId="3B60187F" w14:textId="77777777" w:rsidR="005F2D29" w:rsidRPr="00507CE7" w:rsidRDefault="005F2D29" w:rsidP="002479C8">
                <w:pPr>
                  <w:rPr>
                    <w:rFonts w:ascii="Segoe UI" w:hAnsi="Segoe UI" w:cs="Segoe UI"/>
                  </w:rPr>
                </w:pPr>
                <w:r w:rsidRPr="00507CE7">
                  <w:rPr>
                    <w:rFonts w:ascii="Segoe UI" w:hAnsi="Segoe UI" w:cs="Segoe UI"/>
                  </w:rPr>
                  <w:br w:type="page"/>
                  <w:t>Document</w:t>
                </w:r>
              </w:p>
            </w:tc>
            <w:sdt>
              <w:sdtPr>
                <w:rPr>
                  <w:rFonts w:ascii="Segoe UI" w:hAnsi="Segoe UI" w:cs="Segoe UI"/>
                </w:rPr>
                <w:alias w:val="Title"/>
                <w:id w:val="980122942"/>
                <w:dataBinding w:prefixMappings="xmlns:ns0='http://schemas.openxmlformats.org/package/2006/metadata/core-properties' xmlns:ns1='http://purl.org/dc/elements/1.1/'" w:xpath="/ns0:coreProperties[1]/ns1:title[1]" w:storeItemID="{6C3C8BC8-F283-45AE-878A-BAB7291924A1}"/>
                <w:text/>
              </w:sdtPr>
              <w:sdtContent>
                <w:tc>
                  <w:tcPr>
                    <w:tcW w:w="7105" w:type="dxa"/>
                  </w:tcPr>
                  <w:p w14:paraId="70989879" w14:textId="204A9E89" w:rsidR="005F2D29" w:rsidRPr="00507CE7" w:rsidRDefault="005F2D29" w:rsidP="002479C8">
                    <w:pPr>
                      <w:rPr>
                        <w:rFonts w:ascii="Segoe UI" w:hAnsi="Segoe UI" w:cs="Segoe UI"/>
                      </w:rPr>
                    </w:pPr>
                    <w:r w:rsidRPr="005F2D29">
                      <w:rPr>
                        <w:rFonts w:ascii="Segoe UI" w:hAnsi="Segoe UI" w:cs="Segoe UI"/>
                      </w:rPr>
                      <w:t>Project Chatter</w:t>
                    </w:r>
                  </w:p>
                </w:tc>
              </w:sdtContent>
            </w:sdt>
          </w:tr>
          <w:tr w:rsidR="005F2D29" w:rsidRPr="00507CE7" w14:paraId="77199A33" w14:textId="77777777" w:rsidTr="005F2D29">
            <w:trPr>
              <w:trHeight w:val="350"/>
            </w:trPr>
            <w:tc>
              <w:tcPr>
                <w:tcW w:w="2245" w:type="dxa"/>
              </w:tcPr>
              <w:p w14:paraId="0D58BE81" w14:textId="77777777" w:rsidR="005F2D29" w:rsidRPr="00507CE7" w:rsidRDefault="005F2D29" w:rsidP="002479C8">
                <w:pPr>
                  <w:rPr>
                    <w:rFonts w:ascii="Segoe UI" w:hAnsi="Segoe UI" w:cs="Segoe UI"/>
                  </w:rPr>
                </w:pPr>
                <w:r w:rsidRPr="00507CE7">
                  <w:rPr>
                    <w:rFonts w:ascii="Segoe UI" w:hAnsi="Segoe UI" w:cs="Segoe UI"/>
                  </w:rPr>
                  <w:t>Project Name</w:t>
                </w:r>
              </w:p>
            </w:tc>
            <w:tc>
              <w:tcPr>
                <w:tcW w:w="7105" w:type="dxa"/>
              </w:tcPr>
              <w:p w14:paraId="2091092C" w14:textId="08B2D8AD" w:rsidR="005F2D29" w:rsidRPr="00507CE7" w:rsidRDefault="005F2D29" w:rsidP="005F2D29">
                <w:pPr>
                  <w:jc w:val="left"/>
                  <w:rPr>
                    <w:rFonts w:ascii="Segoe UI" w:hAnsi="Segoe UI" w:cs="Segoe UI"/>
                  </w:rPr>
                </w:pPr>
                <w:r>
                  <w:rPr>
                    <w:rFonts w:ascii="Segoe UI" w:hAnsi="Segoe UI" w:cs="Segoe UI"/>
                  </w:rPr>
                  <w:t>Designing, Development, Maintenance &amp; Support: Seda business tools</w:t>
                </w:r>
              </w:p>
            </w:tc>
          </w:tr>
          <w:tr w:rsidR="005F2D29" w:rsidRPr="00507CE7" w14:paraId="688BF843" w14:textId="77777777" w:rsidTr="005F2D29">
            <w:trPr>
              <w:trHeight w:val="350"/>
            </w:trPr>
            <w:tc>
              <w:tcPr>
                <w:tcW w:w="2245" w:type="dxa"/>
              </w:tcPr>
              <w:p w14:paraId="2C3D7FBA" w14:textId="77777777" w:rsidR="005F2D29" w:rsidRPr="00507CE7" w:rsidRDefault="005F2D29" w:rsidP="002479C8">
                <w:pPr>
                  <w:rPr>
                    <w:rFonts w:ascii="Segoe UI" w:hAnsi="Segoe UI" w:cs="Segoe UI"/>
                  </w:rPr>
                </w:pPr>
                <w:r w:rsidRPr="00507CE7">
                  <w:rPr>
                    <w:rFonts w:ascii="Segoe UI" w:hAnsi="Segoe UI" w:cs="Segoe UI"/>
                  </w:rPr>
                  <w:t xml:space="preserve">Contract </w:t>
                </w:r>
              </w:p>
            </w:tc>
            <w:tc>
              <w:tcPr>
                <w:tcW w:w="7105" w:type="dxa"/>
              </w:tcPr>
              <w:p w14:paraId="4E59DD4F" w14:textId="77777777" w:rsidR="005F2D29" w:rsidRPr="00507CE7" w:rsidRDefault="005F2D29" w:rsidP="002479C8">
                <w:pPr>
                  <w:rPr>
                    <w:rFonts w:ascii="Segoe UI" w:hAnsi="Segoe UI" w:cs="Segoe UI"/>
                  </w:rPr>
                </w:pPr>
                <w:r w:rsidRPr="00507CE7">
                  <w:rPr>
                    <w:rFonts w:ascii="Segoe UI" w:hAnsi="Segoe UI" w:cs="Segoe UI"/>
                    <w:sz w:val="24"/>
                    <w:szCs w:val="24"/>
                  </w:rPr>
                  <w:t>L20202298</w:t>
                </w:r>
              </w:p>
            </w:tc>
          </w:tr>
          <w:tr w:rsidR="005F2D29" w:rsidRPr="00507CE7" w14:paraId="288997DA" w14:textId="77777777" w:rsidTr="005F2D29">
            <w:trPr>
              <w:trHeight w:val="350"/>
            </w:trPr>
            <w:tc>
              <w:tcPr>
                <w:tcW w:w="2245" w:type="dxa"/>
              </w:tcPr>
              <w:p w14:paraId="5CC01700" w14:textId="77777777" w:rsidR="005F2D29" w:rsidRPr="00507CE7" w:rsidRDefault="005F2D29" w:rsidP="002479C8">
                <w:pPr>
                  <w:rPr>
                    <w:rFonts w:ascii="Segoe UI" w:hAnsi="Segoe UI" w:cs="Segoe UI"/>
                  </w:rPr>
                </w:pPr>
                <w:r w:rsidRPr="00507CE7">
                  <w:rPr>
                    <w:rFonts w:ascii="Segoe UI" w:hAnsi="Segoe UI" w:cs="Segoe UI"/>
                  </w:rPr>
                  <w:t>Version Number</w:t>
                </w:r>
              </w:p>
            </w:tc>
            <w:tc>
              <w:tcPr>
                <w:tcW w:w="7105" w:type="dxa"/>
              </w:tcPr>
              <w:p w14:paraId="503F5415" w14:textId="55A7B1FB" w:rsidR="005F2D29" w:rsidRPr="00507CE7" w:rsidRDefault="005F2D29" w:rsidP="002479C8">
                <w:pPr>
                  <w:rPr>
                    <w:rFonts w:ascii="Segoe UI" w:hAnsi="Segoe UI" w:cs="Segoe UI"/>
                  </w:rPr>
                </w:pPr>
                <w:r w:rsidRPr="00507CE7">
                  <w:rPr>
                    <w:rFonts w:ascii="Segoe UI" w:hAnsi="Segoe UI" w:cs="Segoe UI"/>
                  </w:rPr>
                  <w:t>1</w:t>
                </w:r>
                <w:r>
                  <w:rPr>
                    <w:rFonts w:ascii="Segoe UI" w:hAnsi="Segoe UI" w:cs="Segoe UI"/>
                  </w:rPr>
                  <w:t>.0</w:t>
                </w:r>
              </w:p>
            </w:tc>
          </w:tr>
          <w:tr w:rsidR="005F2D29" w:rsidRPr="00507CE7" w14:paraId="0C8FC41A" w14:textId="77777777" w:rsidTr="005F2D29">
            <w:trPr>
              <w:trHeight w:val="350"/>
            </w:trPr>
            <w:tc>
              <w:tcPr>
                <w:tcW w:w="2245" w:type="dxa"/>
              </w:tcPr>
              <w:p w14:paraId="41934117" w14:textId="77777777" w:rsidR="005F2D29" w:rsidRPr="00507CE7" w:rsidRDefault="005F2D29" w:rsidP="002479C8">
                <w:pPr>
                  <w:rPr>
                    <w:rFonts w:ascii="Segoe UI" w:hAnsi="Segoe UI" w:cs="Segoe UI"/>
                  </w:rPr>
                </w:pPr>
                <w:r w:rsidRPr="00507CE7">
                  <w:rPr>
                    <w:rFonts w:ascii="Segoe UI" w:hAnsi="Segoe UI" w:cs="Segoe UI"/>
                  </w:rPr>
                  <w:t>Last Updated</w:t>
                </w:r>
              </w:p>
            </w:tc>
            <w:tc>
              <w:tcPr>
                <w:tcW w:w="7105" w:type="dxa"/>
              </w:tcPr>
              <w:p w14:paraId="4934E05A" w14:textId="26AAB140" w:rsidR="005F2D29" w:rsidRPr="00507CE7" w:rsidRDefault="005F2D29" w:rsidP="002479C8">
                <w:pPr>
                  <w:rPr>
                    <w:rFonts w:ascii="Segoe UI" w:hAnsi="Segoe UI" w:cs="Segoe UI"/>
                  </w:rPr>
                </w:pPr>
                <w:r w:rsidRPr="00507CE7">
                  <w:rPr>
                    <w:rFonts w:ascii="Segoe UI" w:hAnsi="Segoe UI" w:cs="Segoe UI"/>
                  </w:rPr>
                  <w:t xml:space="preserve">19 </w:t>
                </w:r>
                <w:r w:rsidR="00776A26">
                  <w:rPr>
                    <w:rFonts w:ascii="Segoe UI" w:hAnsi="Segoe UI" w:cs="Segoe UI"/>
                  </w:rPr>
                  <w:t>January</w:t>
                </w:r>
                <w:r w:rsidRPr="00507CE7">
                  <w:rPr>
                    <w:rFonts w:ascii="Segoe UI" w:hAnsi="Segoe UI" w:cs="Segoe UI"/>
                  </w:rPr>
                  <w:t xml:space="preserve"> 2021</w:t>
                </w:r>
              </w:p>
            </w:tc>
          </w:tr>
          <w:tr w:rsidR="005F2D29" w:rsidRPr="00507CE7" w14:paraId="0F7688FB" w14:textId="77777777" w:rsidTr="005F2D29">
            <w:trPr>
              <w:trHeight w:val="350"/>
            </w:trPr>
            <w:tc>
              <w:tcPr>
                <w:tcW w:w="2245" w:type="dxa"/>
              </w:tcPr>
              <w:p w14:paraId="0262C00A" w14:textId="153C3200" w:rsidR="005F2D29" w:rsidRPr="00507CE7" w:rsidRDefault="005F2D29" w:rsidP="002479C8">
                <w:pPr>
                  <w:rPr>
                    <w:rFonts w:ascii="Segoe UI" w:hAnsi="Segoe UI" w:cs="Segoe UI"/>
                  </w:rPr>
                </w:pPr>
                <w:r w:rsidRPr="00507CE7">
                  <w:rPr>
                    <w:rFonts w:ascii="Segoe UI" w:hAnsi="Segoe UI" w:cs="Segoe UI"/>
                  </w:rPr>
                  <w:t>Audience</w:t>
                </w:r>
              </w:p>
            </w:tc>
            <w:tc>
              <w:tcPr>
                <w:tcW w:w="7105" w:type="dxa"/>
              </w:tcPr>
              <w:p w14:paraId="216DE1A7" w14:textId="77777777" w:rsidR="005F2D29" w:rsidRPr="00507CE7" w:rsidRDefault="005F2D29" w:rsidP="002479C8">
                <w:pPr>
                  <w:rPr>
                    <w:rFonts w:ascii="Segoe UI" w:hAnsi="Segoe UI" w:cs="Segoe UI"/>
                  </w:rPr>
                </w:pPr>
                <w:r w:rsidRPr="00507CE7">
                  <w:rPr>
                    <w:rFonts w:ascii="Segoe UI" w:hAnsi="Segoe UI" w:cs="Segoe UI"/>
                  </w:rPr>
                  <w:t>SEDA/ND SOLUTIONS CC</w:t>
                </w:r>
              </w:p>
            </w:tc>
          </w:tr>
          <w:tr w:rsidR="005F2D29" w:rsidRPr="00507CE7" w14:paraId="6F750403" w14:textId="77777777" w:rsidTr="005F2D29">
            <w:trPr>
              <w:trHeight w:val="350"/>
            </w:trPr>
            <w:tc>
              <w:tcPr>
                <w:tcW w:w="2245" w:type="dxa"/>
              </w:tcPr>
              <w:p w14:paraId="5171D056" w14:textId="77777777" w:rsidR="005F2D29" w:rsidRPr="00507CE7" w:rsidRDefault="005F2D29" w:rsidP="002479C8">
                <w:pPr>
                  <w:rPr>
                    <w:rFonts w:ascii="Segoe UI" w:hAnsi="Segoe UI" w:cs="Segoe UI"/>
                  </w:rPr>
                </w:pPr>
                <w:r w:rsidRPr="00507CE7">
                  <w:rPr>
                    <w:rFonts w:ascii="Segoe UI" w:hAnsi="Segoe UI" w:cs="Segoe UI"/>
                  </w:rPr>
                  <w:t xml:space="preserve">Compiled </w:t>
                </w:r>
              </w:p>
            </w:tc>
            <w:tc>
              <w:tcPr>
                <w:tcW w:w="7105" w:type="dxa"/>
              </w:tcPr>
              <w:p w14:paraId="16525434" w14:textId="77777777" w:rsidR="005F2D29" w:rsidRPr="00507CE7" w:rsidRDefault="005F2D29" w:rsidP="002479C8">
                <w:pPr>
                  <w:rPr>
                    <w:rFonts w:ascii="Segoe UI" w:hAnsi="Segoe UI" w:cs="Segoe UI"/>
                  </w:rPr>
                </w:pPr>
                <w:r w:rsidRPr="00507CE7">
                  <w:rPr>
                    <w:rFonts w:ascii="Segoe UI" w:hAnsi="Segoe UI" w:cs="Segoe UI"/>
                  </w:rPr>
                  <w:t xml:space="preserve">ND Solutions/Z. </w:t>
                </w:r>
                <w:proofErr w:type="spellStart"/>
                <w:r w:rsidRPr="00507CE7">
                  <w:rPr>
                    <w:rFonts w:ascii="Segoe UI" w:hAnsi="Segoe UI" w:cs="Segoe UI"/>
                  </w:rPr>
                  <w:t>Muyambo</w:t>
                </w:r>
                <w:proofErr w:type="spellEnd"/>
              </w:p>
            </w:tc>
          </w:tr>
        </w:tbl>
        <w:p w14:paraId="1CBE5B2A" w14:textId="7FDFE49E" w:rsidR="00423C63" w:rsidRDefault="00DE11DF">
          <w:pPr>
            <w:rPr>
              <w:rFonts w:ascii="Century Gothic" w:hAnsi="Century Gothic"/>
            </w:rPr>
          </w:pPr>
          <w:r>
            <w:rPr>
              <w:rFonts w:asciiTheme="majorHAnsi" w:eastAsiaTheme="majorEastAsia" w:hAnsiTheme="majorHAnsi" w:cstheme="majorBidi"/>
              <w:caps/>
              <w:noProof/>
              <w:lang w:eastAsia="zh-TW"/>
            </w:rPr>
            <mc:AlternateContent>
              <mc:Choice Requires="wps">
                <w:drawing>
                  <wp:anchor distT="0" distB="0" distL="114300" distR="114300" simplePos="0" relativeHeight="251660288" behindDoc="0" locked="0" layoutInCell="1" allowOverlap="1" wp14:anchorId="0B04E81E" wp14:editId="0A582630">
                    <wp:simplePos x="0" y="0"/>
                    <wp:positionH relativeFrom="column">
                      <wp:posOffset>-640080</wp:posOffset>
                    </wp:positionH>
                    <wp:positionV relativeFrom="paragraph">
                      <wp:posOffset>-6732270</wp:posOffset>
                    </wp:positionV>
                    <wp:extent cx="1539240" cy="1569720"/>
                    <wp:effectExtent l="0" t="0" r="381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156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0106E02E">
                                      <wp:extent cx="579120" cy="853440"/>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579120" cy="85344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0.4pt;margin-top:-530.1pt;width:121.2pt;height:12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0106E02E">
                                <wp:extent cx="579120" cy="853440"/>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579120" cy="85344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p>
        <w:p w14:paraId="4DBC2722" w14:textId="77777777" w:rsidR="00BB17D7" w:rsidRDefault="00BB17D7">
          <w:pPr>
            <w:rPr>
              <w:rFonts w:ascii="Century Gothic" w:hAnsi="Century Gothic"/>
            </w:rPr>
          </w:pPr>
        </w:p>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p w14:paraId="45969503" w14:textId="77777777" w:rsidR="00BB17D7" w:rsidRPr="00423C63" w:rsidRDefault="00BB17D7">
          <w:pPr>
            <w:rPr>
              <w:rFonts w:ascii="Century Gothic" w:hAnsi="Century Gothic"/>
            </w:rPr>
          </w:pPr>
        </w:p>
        <w:p w14:paraId="3CDF5B46" w14:textId="77777777" w:rsidR="00423C63" w:rsidRPr="00423C63" w:rsidRDefault="00423C63" w:rsidP="00926B74">
          <w:pPr>
            <w:jc w:val="left"/>
            <w:rPr>
              <w:rFonts w:ascii="Century Gothic" w:hAnsi="Century Gothic"/>
            </w:rPr>
          </w:pPr>
        </w:p>
        <w:p w14:paraId="32A7F4BB" w14:textId="77777777" w:rsidR="00270C64" w:rsidRDefault="00423C63" w:rsidP="00270C64">
          <w:pPr>
            <w:rPr>
              <w:rFonts w:ascii="Century Gothic" w:hAnsi="Century Gothic"/>
            </w:rPr>
          </w:pPr>
          <w:r w:rsidRPr="00423C63">
            <w:rPr>
              <w:rFonts w:ascii="Century Gothic" w:hAnsi="Century Gothic"/>
              <w:lang w:val="en-US"/>
            </w:rPr>
            <w:br w:type="page"/>
          </w:r>
        </w:p>
      </w:sdtContent>
    </w:sdt>
    <w:p w14:paraId="608DA8FC" w14:textId="7FA9DD9E" w:rsidR="00270C64" w:rsidRPr="003964F6" w:rsidRDefault="00270C64" w:rsidP="00270C64">
      <w:pPr>
        <w:rPr>
          <w:rFonts w:ascii="Segoe UI" w:hAnsi="Segoe UI" w:cs="Segoe UI"/>
          <w:sz w:val="32"/>
          <w:szCs w:val="32"/>
        </w:rPr>
      </w:pPr>
      <w:r w:rsidRPr="00270C64">
        <w:rPr>
          <w:rFonts w:ascii="Segoe UI" w:eastAsia="Arial" w:hAnsi="Segoe UI" w:cs="Segoe UI"/>
          <w:b/>
          <w:bCs/>
          <w:sz w:val="24"/>
          <w:szCs w:val="24"/>
        </w:rPr>
        <w:lastRenderedPageBreak/>
        <w:t xml:space="preserve"> </w:t>
      </w:r>
      <w:r w:rsidRPr="003964F6">
        <w:rPr>
          <w:rFonts w:ascii="Segoe UI" w:eastAsia="Arial" w:hAnsi="Segoe UI" w:cs="Segoe UI"/>
          <w:b/>
          <w:bCs/>
          <w:sz w:val="32"/>
          <w:szCs w:val="32"/>
        </w:rPr>
        <w:t>Approvals:</w:t>
      </w:r>
    </w:p>
    <w:p w14:paraId="3598BD24" w14:textId="77777777" w:rsidR="00270C64" w:rsidRPr="00270C64" w:rsidRDefault="00270C64" w:rsidP="00270C64">
      <w:pPr>
        <w:rPr>
          <w:rFonts w:ascii="Segoe UI" w:hAnsi="Segoe UI" w:cs="Segoe UI"/>
          <w:sz w:val="24"/>
          <w:szCs w:val="24"/>
        </w:rPr>
      </w:pPr>
    </w:p>
    <w:p w14:paraId="3F9CCFA4" w14:textId="77777777" w:rsidR="00270C64" w:rsidRPr="00270C64" w:rsidRDefault="00270C64" w:rsidP="00270C64">
      <w:pPr>
        <w:spacing w:line="276" w:lineRule="auto"/>
        <w:ind w:left="0" w:firstLine="0"/>
        <w:rPr>
          <w:rFonts w:ascii="Segoe UI" w:hAnsi="Segoe UI" w:cs="Segoe UI"/>
          <w:sz w:val="24"/>
          <w:szCs w:val="24"/>
        </w:rPr>
      </w:pPr>
      <w:r w:rsidRPr="00270C64">
        <w:rPr>
          <w:rFonts w:ascii="Segoe UI" w:eastAsia="Arial" w:hAnsi="Segoe UI" w:cs="Segoe UI"/>
          <w:sz w:val="24"/>
          <w:szCs w:val="24"/>
        </w:rPr>
        <w:t>The signatories below are duly authorized to confirm their acceptance of the contents of this document and authorize the implementation/adoption on behalf of the parties represented by them.</w:t>
      </w:r>
    </w:p>
    <w:p w14:paraId="225C4EC3" w14:textId="5C183AAA" w:rsidR="00423C63" w:rsidRDefault="00423C63" w:rsidP="00BF22E6">
      <w:pPr>
        <w:rPr>
          <w:rFonts w:ascii="Segoe UI" w:hAnsi="Segoe UI" w:cs="Segoe UI"/>
          <w:sz w:val="24"/>
          <w:szCs w:val="24"/>
          <w:lang w:val="en-US"/>
        </w:rPr>
      </w:pPr>
    </w:p>
    <w:tbl>
      <w:tblPr>
        <w:tblW w:w="0" w:type="auto"/>
        <w:tblInd w:w="116"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410"/>
        <w:gridCol w:w="2268"/>
        <w:gridCol w:w="1984"/>
        <w:gridCol w:w="1560"/>
        <w:gridCol w:w="1417"/>
      </w:tblGrid>
      <w:tr w:rsidR="00270C64" w:rsidRPr="005F5DBE" w14:paraId="547B986C" w14:textId="77777777" w:rsidTr="002479C8">
        <w:tc>
          <w:tcPr>
            <w:tcW w:w="1410" w:type="dxa"/>
            <w:tcBorders>
              <w:bottom w:val="single" w:sz="6" w:space="0" w:color="000000"/>
              <w:right w:val="single" w:sz="6" w:space="0" w:color="000000"/>
            </w:tcBorders>
            <w:shd w:val="clear" w:color="auto" w:fill="auto"/>
            <w:tcMar>
              <w:top w:w="8" w:type="dxa"/>
              <w:left w:w="108" w:type="dxa"/>
              <w:bottom w:w="8" w:type="dxa"/>
              <w:right w:w="108" w:type="dxa"/>
            </w:tcMar>
            <w:vAlign w:val="center"/>
            <w:hideMark/>
          </w:tcPr>
          <w:p w14:paraId="21B1FF50" w14:textId="77777777" w:rsidR="00270C64" w:rsidRPr="005F5DBE" w:rsidRDefault="00270C64" w:rsidP="002479C8">
            <w:pPr>
              <w:spacing w:before="40" w:after="40" w:line="480" w:lineRule="auto"/>
              <w:rPr>
                <w:color w:val="000000"/>
              </w:rPr>
            </w:pPr>
            <w:r w:rsidRPr="005F5DBE">
              <w:rPr>
                <w:rFonts w:ascii="Calibri" w:eastAsia="Calibri" w:hAnsi="Calibri" w:cs="Calibri"/>
                <w:b/>
                <w:bCs/>
                <w:color w:val="000000"/>
              </w:rPr>
              <w:t>Organization</w:t>
            </w:r>
          </w:p>
        </w:tc>
        <w:tc>
          <w:tcPr>
            <w:tcW w:w="2268" w:type="dxa"/>
            <w:tcBorders>
              <w:left w:val="single" w:sz="6" w:space="0" w:color="000000"/>
              <w:bottom w:val="single" w:sz="6" w:space="0" w:color="000000"/>
              <w:right w:val="single" w:sz="6" w:space="0" w:color="000000"/>
            </w:tcBorders>
            <w:shd w:val="clear" w:color="auto" w:fill="auto"/>
            <w:tcMar>
              <w:top w:w="8" w:type="dxa"/>
              <w:left w:w="108" w:type="dxa"/>
              <w:bottom w:w="8" w:type="dxa"/>
              <w:right w:w="108" w:type="dxa"/>
            </w:tcMar>
            <w:vAlign w:val="center"/>
            <w:hideMark/>
          </w:tcPr>
          <w:p w14:paraId="449C76AE" w14:textId="77777777" w:rsidR="00270C64" w:rsidRPr="005F5DBE" w:rsidRDefault="00270C64" w:rsidP="002479C8">
            <w:pPr>
              <w:spacing w:before="40" w:after="40" w:line="480" w:lineRule="auto"/>
              <w:rPr>
                <w:color w:val="000000"/>
              </w:rPr>
            </w:pPr>
            <w:r w:rsidRPr="005F5DBE">
              <w:rPr>
                <w:rFonts w:ascii="Calibri" w:eastAsia="Calibri" w:hAnsi="Calibri" w:cs="Calibri"/>
                <w:b/>
                <w:bCs/>
                <w:color w:val="000000"/>
              </w:rPr>
              <w:t>Name and Surname</w:t>
            </w:r>
          </w:p>
        </w:tc>
        <w:tc>
          <w:tcPr>
            <w:tcW w:w="1984" w:type="dxa"/>
            <w:tcBorders>
              <w:left w:val="single" w:sz="6" w:space="0" w:color="000000"/>
              <w:bottom w:val="single" w:sz="6" w:space="0" w:color="000000"/>
              <w:right w:val="single" w:sz="6" w:space="0" w:color="000000"/>
            </w:tcBorders>
            <w:shd w:val="clear" w:color="auto" w:fill="auto"/>
            <w:tcMar>
              <w:top w:w="8" w:type="dxa"/>
              <w:left w:w="108" w:type="dxa"/>
              <w:bottom w:w="8" w:type="dxa"/>
              <w:right w:w="108" w:type="dxa"/>
            </w:tcMar>
            <w:vAlign w:val="center"/>
            <w:hideMark/>
          </w:tcPr>
          <w:p w14:paraId="4181CA27" w14:textId="77777777" w:rsidR="00270C64" w:rsidRPr="005F5DBE" w:rsidRDefault="00270C64" w:rsidP="002479C8">
            <w:pPr>
              <w:spacing w:before="40" w:after="40" w:line="480" w:lineRule="auto"/>
              <w:rPr>
                <w:color w:val="000000"/>
              </w:rPr>
            </w:pPr>
            <w:r w:rsidRPr="005F5DBE">
              <w:rPr>
                <w:rFonts w:ascii="Calibri" w:eastAsia="Calibri" w:hAnsi="Calibri" w:cs="Calibri"/>
                <w:b/>
                <w:bCs/>
                <w:color w:val="000000"/>
              </w:rPr>
              <w:t>Project Role</w:t>
            </w:r>
          </w:p>
        </w:tc>
        <w:tc>
          <w:tcPr>
            <w:tcW w:w="1560" w:type="dxa"/>
            <w:tcBorders>
              <w:left w:val="single" w:sz="6" w:space="0" w:color="000000"/>
              <w:bottom w:val="single" w:sz="6" w:space="0" w:color="000000"/>
              <w:right w:val="single" w:sz="6" w:space="0" w:color="000000"/>
            </w:tcBorders>
            <w:shd w:val="clear" w:color="auto" w:fill="auto"/>
            <w:tcMar>
              <w:top w:w="8" w:type="dxa"/>
              <w:left w:w="108" w:type="dxa"/>
              <w:bottom w:w="8" w:type="dxa"/>
              <w:right w:w="108" w:type="dxa"/>
            </w:tcMar>
            <w:vAlign w:val="center"/>
            <w:hideMark/>
          </w:tcPr>
          <w:p w14:paraId="2B3504F3" w14:textId="77777777" w:rsidR="00270C64" w:rsidRPr="005F5DBE" w:rsidRDefault="00270C64" w:rsidP="002479C8">
            <w:pPr>
              <w:spacing w:before="40" w:after="40" w:line="480" w:lineRule="auto"/>
              <w:rPr>
                <w:color w:val="000000"/>
              </w:rPr>
            </w:pPr>
            <w:r w:rsidRPr="005F5DBE">
              <w:rPr>
                <w:rFonts w:ascii="Calibri" w:eastAsia="Calibri" w:hAnsi="Calibri" w:cs="Calibri"/>
                <w:b/>
                <w:bCs/>
                <w:color w:val="000000"/>
              </w:rPr>
              <w:t>Signature</w:t>
            </w:r>
          </w:p>
        </w:tc>
        <w:tc>
          <w:tcPr>
            <w:tcW w:w="1417" w:type="dxa"/>
            <w:tcBorders>
              <w:left w:val="single" w:sz="6" w:space="0" w:color="000000"/>
              <w:bottom w:val="single" w:sz="6" w:space="0" w:color="000000"/>
            </w:tcBorders>
            <w:shd w:val="clear" w:color="auto" w:fill="auto"/>
            <w:tcMar>
              <w:top w:w="8" w:type="dxa"/>
              <w:left w:w="108" w:type="dxa"/>
              <w:bottom w:w="8" w:type="dxa"/>
              <w:right w:w="108" w:type="dxa"/>
            </w:tcMar>
            <w:vAlign w:val="center"/>
            <w:hideMark/>
          </w:tcPr>
          <w:p w14:paraId="2C0B9C65" w14:textId="77777777" w:rsidR="00270C64" w:rsidRPr="005F5DBE" w:rsidRDefault="00270C64" w:rsidP="002479C8">
            <w:pPr>
              <w:spacing w:before="40" w:after="40" w:line="480" w:lineRule="auto"/>
              <w:rPr>
                <w:color w:val="000000"/>
              </w:rPr>
            </w:pPr>
            <w:r w:rsidRPr="005F5DBE">
              <w:rPr>
                <w:rFonts w:ascii="Calibri" w:eastAsia="Calibri" w:hAnsi="Calibri" w:cs="Calibri"/>
                <w:b/>
                <w:bCs/>
                <w:color w:val="000000"/>
              </w:rPr>
              <w:t xml:space="preserve">Date </w:t>
            </w:r>
          </w:p>
        </w:tc>
      </w:tr>
      <w:tr w:rsidR="00270C64" w:rsidRPr="005F5DBE" w14:paraId="750F9C51" w14:textId="77777777" w:rsidTr="002479C8">
        <w:tc>
          <w:tcPr>
            <w:tcW w:w="1410" w:type="dxa"/>
            <w:tcBorders>
              <w:top w:val="single" w:sz="6" w:space="0" w:color="000000"/>
              <w:bottom w:val="single" w:sz="6" w:space="0" w:color="000000"/>
              <w:right w:val="single" w:sz="6" w:space="0" w:color="000000"/>
            </w:tcBorders>
            <w:tcMar>
              <w:top w:w="8" w:type="dxa"/>
              <w:left w:w="108" w:type="dxa"/>
              <w:bottom w:w="8" w:type="dxa"/>
              <w:right w:w="108" w:type="dxa"/>
            </w:tcMar>
            <w:vAlign w:val="center"/>
          </w:tcPr>
          <w:p w14:paraId="249336E3" w14:textId="77777777" w:rsidR="00270C64" w:rsidRPr="005F5DBE" w:rsidRDefault="00270C64" w:rsidP="002479C8">
            <w:pPr>
              <w:spacing w:before="40" w:after="40" w:line="480" w:lineRule="auto"/>
              <w:rPr>
                <w:rFonts w:ascii="Calibri" w:eastAsia="Calibri" w:hAnsi="Calibri" w:cs="Calibri"/>
                <w:color w:val="000000"/>
              </w:rPr>
            </w:pPr>
            <w:r w:rsidRPr="005F5DBE">
              <w:rPr>
                <w:rFonts w:ascii="Calibri" w:eastAsia="Calibri" w:hAnsi="Calibri" w:cs="Calibri"/>
                <w:color w:val="000000"/>
              </w:rPr>
              <w:t>SEDA</w:t>
            </w:r>
          </w:p>
        </w:tc>
        <w:tc>
          <w:tcPr>
            <w:tcW w:w="2268"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3EAD592A" w14:textId="77777777" w:rsidR="00270C64" w:rsidRPr="005F5DBE" w:rsidRDefault="00270C64" w:rsidP="002479C8">
            <w:pPr>
              <w:spacing w:before="40" w:after="40" w:line="480" w:lineRule="auto"/>
              <w:rPr>
                <w:rFonts w:ascii="Calibri" w:eastAsia="Calibri" w:hAnsi="Calibri" w:cs="Calibri"/>
                <w:color w:val="000000"/>
              </w:rPr>
            </w:pPr>
            <w:proofErr w:type="spellStart"/>
            <w:r w:rsidRPr="005F5DBE">
              <w:rPr>
                <w:rFonts w:ascii="Calibri" w:eastAsia="Calibri" w:hAnsi="Calibri" w:cs="Calibri"/>
                <w:color w:val="000000"/>
              </w:rPr>
              <w:t>Thenjiwe</w:t>
            </w:r>
            <w:proofErr w:type="spellEnd"/>
            <w:r w:rsidRPr="005F5DBE">
              <w:rPr>
                <w:rFonts w:ascii="Calibri" w:eastAsia="Calibri" w:hAnsi="Calibri" w:cs="Calibri"/>
                <w:color w:val="000000"/>
              </w:rPr>
              <w:t xml:space="preserve"> Dlamini</w:t>
            </w:r>
          </w:p>
        </w:tc>
        <w:tc>
          <w:tcPr>
            <w:tcW w:w="198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1B426AAA" w14:textId="77777777" w:rsidR="00270C64" w:rsidRPr="005F5DBE" w:rsidRDefault="00270C64" w:rsidP="002479C8">
            <w:pPr>
              <w:spacing w:before="40" w:after="40" w:line="480" w:lineRule="auto"/>
              <w:rPr>
                <w:rFonts w:ascii="Calibri" w:eastAsia="Calibri" w:hAnsi="Calibri" w:cs="Calibri"/>
                <w:color w:val="000000"/>
              </w:rPr>
            </w:pPr>
            <w:r w:rsidRPr="005F5DBE">
              <w:rPr>
                <w:rFonts w:ascii="Calibri" w:eastAsia="Calibri" w:hAnsi="Calibri" w:cs="Calibri"/>
                <w:color w:val="000000"/>
              </w:rPr>
              <w:t>Project Sponsor</w:t>
            </w:r>
          </w:p>
        </w:tc>
        <w:tc>
          <w:tcPr>
            <w:tcW w:w="156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5E02BD65" w14:textId="77777777" w:rsidR="00270C64" w:rsidRPr="005F5DBE" w:rsidRDefault="00270C64" w:rsidP="002479C8">
            <w:pPr>
              <w:spacing w:before="40" w:after="40" w:line="480" w:lineRule="auto"/>
              <w:rPr>
                <w:color w:val="000000"/>
              </w:rPr>
            </w:pPr>
          </w:p>
        </w:tc>
        <w:tc>
          <w:tcPr>
            <w:tcW w:w="1417" w:type="dxa"/>
            <w:tcBorders>
              <w:top w:val="single" w:sz="6" w:space="0" w:color="000000"/>
              <w:left w:val="single" w:sz="6" w:space="0" w:color="000000"/>
              <w:bottom w:val="single" w:sz="6" w:space="0" w:color="000000"/>
            </w:tcBorders>
            <w:tcMar>
              <w:top w:w="8" w:type="dxa"/>
              <w:left w:w="108" w:type="dxa"/>
              <w:bottom w:w="8" w:type="dxa"/>
              <w:right w:w="108" w:type="dxa"/>
            </w:tcMar>
            <w:vAlign w:val="center"/>
          </w:tcPr>
          <w:p w14:paraId="2A28AA07" w14:textId="77777777" w:rsidR="00270C64" w:rsidRPr="005F5DBE" w:rsidRDefault="00270C64" w:rsidP="002479C8">
            <w:pPr>
              <w:spacing w:before="40" w:after="40" w:line="480" w:lineRule="auto"/>
              <w:rPr>
                <w:color w:val="000000"/>
              </w:rPr>
            </w:pPr>
          </w:p>
        </w:tc>
      </w:tr>
      <w:tr w:rsidR="00270C64" w:rsidRPr="005F5DBE" w14:paraId="763AD268" w14:textId="77777777" w:rsidTr="002479C8">
        <w:tc>
          <w:tcPr>
            <w:tcW w:w="1410" w:type="dxa"/>
            <w:tcBorders>
              <w:top w:val="single" w:sz="6" w:space="0" w:color="000000"/>
              <w:bottom w:val="single" w:sz="6" w:space="0" w:color="000000"/>
              <w:right w:val="single" w:sz="6" w:space="0" w:color="000000"/>
            </w:tcBorders>
            <w:tcMar>
              <w:top w:w="8" w:type="dxa"/>
              <w:left w:w="108" w:type="dxa"/>
              <w:bottom w:w="8" w:type="dxa"/>
              <w:right w:w="108" w:type="dxa"/>
            </w:tcMar>
            <w:vAlign w:val="center"/>
          </w:tcPr>
          <w:p w14:paraId="72ECBE18" w14:textId="77777777" w:rsidR="00270C64" w:rsidRPr="005F5DBE" w:rsidRDefault="00270C64" w:rsidP="002479C8">
            <w:pPr>
              <w:spacing w:before="40" w:after="40" w:line="480" w:lineRule="auto"/>
              <w:rPr>
                <w:rFonts w:ascii="Calibri" w:eastAsia="Calibri" w:hAnsi="Calibri" w:cs="Calibri"/>
                <w:color w:val="000000"/>
              </w:rPr>
            </w:pPr>
            <w:r w:rsidRPr="005F5DBE">
              <w:rPr>
                <w:rFonts w:ascii="Calibri" w:eastAsia="Calibri" w:hAnsi="Calibri" w:cs="Calibri"/>
                <w:color w:val="000000"/>
              </w:rPr>
              <w:t>SEDA</w:t>
            </w:r>
          </w:p>
        </w:tc>
        <w:tc>
          <w:tcPr>
            <w:tcW w:w="2268"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7F45837E" w14:textId="77777777" w:rsidR="00270C64" w:rsidRPr="005F5DBE" w:rsidRDefault="00270C64" w:rsidP="002479C8">
            <w:pPr>
              <w:spacing w:before="40" w:after="40" w:line="480" w:lineRule="auto"/>
              <w:rPr>
                <w:rFonts w:ascii="Calibri" w:eastAsia="Calibri" w:hAnsi="Calibri" w:cs="Calibri"/>
                <w:color w:val="000000"/>
              </w:rPr>
            </w:pPr>
            <w:proofErr w:type="spellStart"/>
            <w:r w:rsidRPr="005F5DBE">
              <w:rPr>
                <w:rFonts w:ascii="Calibri" w:eastAsia="Calibri" w:hAnsi="Calibri" w:cs="Calibri"/>
                <w:color w:val="000000"/>
              </w:rPr>
              <w:t>Buntu</w:t>
            </w:r>
            <w:proofErr w:type="spellEnd"/>
            <w:r w:rsidRPr="005F5DBE">
              <w:rPr>
                <w:rFonts w:ascii="Calibri" w:eastAsia="Calibri" w:hAnsi="Calibri" w:cs="Calibri"/>
                <w:color w:val="000000"/>
              </w:rPr>
              <w:t xml:space="preserve"> </w:t>
            </w:r>
            <w:proofErr w:type="spellStart"/>
            <w:r w:rsidRPr="005F5DBE">
              <w:rPr>
                <w:rFonts w:ascii="Calibri" w:eastAsia="Calibri" w:hAnsi="Calibri" w:cs="Calibri"/>
                <w:color w:val="000000"/>
              </w:rPr>
              <w:t>Jobodwana</w:t>
            </w:r>
            <w:proofErr w:type="spellEnd"/>
          </w:p>
        </w:tc>
        <w:tc>
          <w:tcPr>
            <w:tcW w:w="198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28D284D1" w14:textId="77777777" w:rsidR="00270C64" w:rsidRPr="005F5DBE" w:rsidRDefault="00270C64" w:rsidP="002479C8">
            <w:pPr>
              <w:spacing w:before="40" w:after="40" w:line="480" w:lineRule="auto"/>
              <w:rPr>
                <w:rFonts w:ascii="Calibri" w:eastAsia="Calibri" w:hAnsi="Calibri" w:cs="Calibri"/>
                <w:color w:val="000000"/>
              </w:rPr>
            </w:pPr>
            <w:r w:rsidRPr="005F5DBE">
              <w:rPr>
                <w:rFonts w:ascii="Calibri" w:eastAsia="Calibri" w:hAnsi="Calibri" w:cs="Calibri"/>
                <w:color w:val="000000"/>
              </w:rPr>
              <w:t>Project Manager</w:t>
            </w:r>
          </w:p>
        </w:tc>
        <w:tc>
          <w:tcPr>
            <w:tcW w:w="156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2F3E0C23" w14:textId="77777777" w:rsidR="00270C64" w:rsidRPr="005F5DBE" w:rsidRDefault="00270C64" w:rsidP="002479C8">
            <w:pPr>
              <w:spacing w:before="40" w:after="40" w:line="480" w:lineRule="auto"/>
              <w:rPr>
                <w:color w:val="000000"/>
              </w:rPr>
            </w:pPr>
          </w:p>
        </w:tc>
        <w:tc>
          <w:tcPr>
            <w:tcW w:w="1417" w:type="dxa"/>
            <w:tcBorders>
              <w:top w:val="single" w:sz="6" w:space="0" w:color="000000"/>
              <w:left w:val="single" w:sz="6" w:space="0" w:color="000000"/>
              <w:bottom w:val="single" w:sz="6" w:space="0" w:color="000000"/>
            </w:tcBorders>
            <w:tcMar>
              <w:top w:w="8" w:type="dxa"/>
              <w:left w:w="108" w:type="dxa"/>
              <w:bottom w:w="8" w:type="dxa"/>
              <w:right w:w="108" w:type="dxa"/>
            </w:tcMar>
            <w:vAlign w:val="center"/>
          </w:tcPr>
          <w:p w14:paraId="7A6455C1" w14:textId="77777777" w:rsidR="00270C64" w:rsidRPr="005F5DBE" w:rsidRDefault="00270C64" w:rsidP="002479C8">
            <w:pPr>
              <w:spacing w:before="40" w:after="40" w:line="480" w:lineRule="auto"/>
              <w:rPr>
                <w:color w:val="000000"/>
              </w:rPr>
            </w:pPr>
          </w:p>
        </w:tc>
      </w:tr>
      <w:tr w:rsidR="00270C64" w:rsidRPr="005F5DBE" w14:paraId="360209EF" w14:textId="77777777" w:rsidTr="002479C8">
        <w:tc>
          <w:tcPr>
            <w:tcW w:w="1410" w:type="dxa"/>
            <w:tcBorders>
              <w:top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9A6E561" w14:textId="77777777" w:rsidR="00270C64" w:rsidRPr="005F5DBE" w:rsidRDefault="00270C64" w:rsidP="002479C8">
            <w:pPr>
              <w:spacing w:before="40" w:after="40" w:line="480" w:lineRule="auto"/>
              <w:rPr>
                <w:rFonts w:ascii="Calibri" w:eastAsia="Calibri" w:hAnsi="Calibri" w:cs="Calibri"/>
                <w:color w:val="000000"/>
              </w:rPr>
            </w:pPr>
            <w:r w:rsidRPr="005F5DBE">
              <w:rPr>
                <w:rFonts w:ascii="Calibri" w:eastAsia="Calibri" w:hAnsi="Calibri" w:cs="Calibri"/>
                <w:color w:val="000000"/>
              </w:rPr>
              <w:t>SEDA</w:t>
            </w:r>
          </w:p>
        </w:tc>
        <w:tc>
          <w:tcPr>
            <w:tcW w:w="2268"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2BA8EFC" w14:textId="77777777" w:rsidR="00270C64" w:rsidRPr="005F5DBE" w:rsidRDefault="00270C64" w:rsidP="002479C8">
            <w:pPr>
              <w:spacing w:before="40" w:after="40" w:line="480" w:lineRule="auto"/>
              <w:rPr>
                <w:rFonts w:ascii="Calibri" w:eastAsia="Calibri" w:hAnsi="Calibri" w:cs="Calibri"/>
                <w:color w:val="000000"/>
              </w:rPr>
            </w:pPr>
            <w:proofErr w:type="spellStart"/>
            <w:r w:rsidRPr="005F5DBE">
              <w:rPr>
                <w:rFonts w:ascii="Calibri" w:eastAsia="Calibri" w:hAnsi="Calibri" w:cs="Calibri"/>
                <w:color w:val="000000"/>
              </w:rPr>
              <w:t>Mapheello</w:t>
            </w:r>
            <w:proofErr w:type="spellEnd"/>
            <w:r w:rsidRPr="005F5DBE">
              <w:rPr>
                <w:rFonts w:ascii="Calibri" w:eastAsia="Calibri" w:hAnsi="Calibri" w:cs="Calibri"/>
                <w:color w:val="000000"/>
              </w:rPr>
              <w:t xml:space="preserve"> </w:t>
            </w:r>
            <w:proofErr w:type="spellStart"/>
            <w:r w:rsidRPr="005F5DBE">
              <w:rPr>
                <w:rFonts w:ascii="Calibri" w:eastAsia="Calibri" w:hAnsi="Calibri" w:cs="Calibri"/>
                <w:color w:val="000000"/>
              </w:rPr>
              <w:t>Nkgadima</w:t>
            </w:r>
            <w:proofErr w:type="spellEnd"/>
          </w:p>
        </w:tc>
        <w:tc>
          <w:tcPr>
            <w:tcW w:w="198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A0C1DBB" w14:textId="77777777" w:rsidR="00270C64" w:rsidRPr="005F5DBE" w:rsidRDefault="00270C64" w:rsidP="002479C8">
            <w:pPr>
              <w:spacing w:before="40" w:after="40" w:line="480" w:lineRule="auto"/>
              <w:rPr>
                <w:rFonts w:ascii="Calibri" w:eastAsia="Calibri" w:hAnsi="Calibri" w:cs="Calibri"/>
                <w:color w:val="000000"/>
              </w:rPr>
            </w:pPr>
            <w:r w:rsidRPr="005F5DBE">
              <w:rPr>
                <w:rFonts w:ascii="Calibri" w:eastAsia="Calibri" w:hAnsi="Calibri" w:cs="Calibri"/>
                <w:color w:val="000000"/>
              </w:rPr>
              <w:t>Project Lead</w:t>
            </w:r>
          </w:p>
        </w:tc>
        <w:tc>
          <w:tcPr>
            <w:tcW w:w="156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6DDD7402" w14:textId="77777777" w:rsidR="00270C64" w:rsidRPr="005F5DBE" w:rsidRDefault="00270C64" w:rsidP="002479C8">
            <w:pPr>
              <w:spacing w:before="40" w:after="40" w:line="480" w:lineRule="auto"/>
              <w:rPr>
                <w:color w:val="000000"/>
              </w:rPr>
            </w:pPr>
          </w:p>
        </w:tc>
        <w:tc>
          <w:tcPr>
            <w:tcW w:w="1417" w:type="dxa"/>
            <w:tcBorders>
              <w:top w:val="single" w:sz="6" w:space="0" w:color="000000"/>
              <w:left w:val="single" w:sz="6" w:space="0" w:color="000000"/>
              <w:bottom w:val="single" w:sz="6" w:space="0" w:color="000000"/>
            </w:tcBorders>
            <w:tcMar>
              <w:top w:w="8" w:type="dxa"/>
              <w:left w:w="108" w:type="dxa"/>
              <w:bottom w:w="8" w:type="dxa"/>
              <w:right w:w="108" w:type="dxa"/>
            </w:tcMar>
            <w:vAlign w:val="center"/>
          </w:tcPr>
          <w:p w14:paraId="63B87233" w14:textId="77777777" w:rsidR="00270C64" w:rsidRPr="005F5DBE" w:rsidRDefault="00270C64" w:rsidP="002479C8">
            <w:pPr>
              <w:spacing w:before="40" w:after="40" w:line="480" w:lineRule="auto"/>
              <w:rPr>
                <w:color w:val="000000"/>
              </w:rPr>
            </w:pPr>
          </w:p>
        </w:tc>
      </w:tr>
      <w:tr w:rsidR="00270C64" w:rsidRPr="005F5DBE" w14:paraId="03F55EA0" w14:textId="77777777" w:rsidTr="002479C8">
        <w:tc>
          <w:tcPr>
            <w:tcW w:w="1410" w:type="dxa"/>
            <w:tcBorders>
              <w:top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743F5E3" w14:textId="51F40DA4" w:rsidR="00270C64" w:rsidRPr="005F5DBE" w:rsidRDefault="00270C64" w:rsidP="00270C64">
            <w:pPr>
              <w:spacing w:before="40" w:after="40" w:line="480" w:lineRule="auto"/>
              <w:ind w:left="0" w:firstLine="0"/>
              <w:rPr>
                <w:color w:val="000000"/>
              </w:rPr>
            </w:pPr>
            <w:r w:rsidRPr="005F5DBE">
              <w:rPr>
                <w:color w:val="000000"/>
              </w:rPr>
              <w:t>NDS</w:t>
            </w:r>
          </w:p>
        </w:tc>
        <w:tc>
          <w:tcPr>
            <w:tcW w:w="2268"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53CB3B2" w14:textId="21967AEC" w:rsidR="00270C64" w:rsidRPr="005F5DBE" w:rsidRDefault="00270C64" w:rsidP="002479C8">
            <w:pPr>
              <w:spacing w:before="40" w:after="40" w:line="480" w:lineRule="auto"/>
              <w:rPr>
                <w:rFonts w:ascii="Calibri" w:eastAsia="Calibri" w:hAnsi="Calibri" w:cs="Calibri"/>
                <w:color w:val="000000"/>
              </w:rPr>
            </w:pPr>
            <w:proofErr w:type="spellStart"/>
            <w:r w:rsidRPr="005F5DBE">
              <w:rPr>
                <w:rFonts w:ascii="Calibri" w:eastAsia="Calibri" w:hAnsi="Calibri" w:cs="Calibri"/>
                <w:color w:val="000000"/>
              </w:rPr>
              <w:t>Zabron</w:t>
            </w:r>
            <w:proofErr w:type="spellEnd"/>
            <w:r w:rsidRPr="005F5DBE">
              <w:rPr>
                <w:rFonts w:ascii="Calibri" w:eastAsia="Calibri" w:hAnsi="Calibri" w:cs="Calibri"/>
                <w:color w:val="000000"/>
              </w:rPr>
              <w:t xml:space="preserve"> </w:t>
            </w:r>
            <w:proofErr w:type="spellStart"/>
            <w:r w:rsidRPr="005F5DBE">
              <w:rPr>
                <w:rFonts w:ascii="Calibri" w:eastAsia="Calibri" w:hAnsi="Calibri" w:cs="Calibri"/>
                <w:color w:val="000000"/>
              </w:rPr>
              <w:t>Muyambo</w:t>
            </w:r>
            <w:proofErr w:type="spellEnd"/>
          </w:p>
        </w:tc>
        <w:tc>
          <w:tcPr>
            <w:tcW w:w="198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14C69047" w14:textId="271F9509" w:rsidR="00270C64" w:rsidRPr="005F5DBE" w:rsidRDefault="00270C64" w:rsidP="002479C8">
            <w:pPr>
              <w:spacing w:before="40" w:after="40" w:line="480" w:lineRule="auto"/>
              <w:rPr>
                <w:rFonts w:ascii="Calibri" w:eastAsia="Calibri" w:hAnsi="Calibri" w:cs="Calibri"/>
                <w:color w:val="000000"/>
              </w:rPr>
            </w:pPr>
            <w:r w:rsidRPr="005F5DBE">
              <w:rPr>
                <w:rFonts w:ascii="Calibri" w:eastAsia="Calibri" w:hAnsi="Calibri" w:cs="Calibri"/>
                <w:color w:val="000000"/>
              </w:rPr>
              <w:t>Project</w:t>
            </w:r>
            <w:r w:rsidRPr="005F5DBE">
              <w:rPr>
                <w:rFonts w:ascii="Calibri" w:eastAsia="Calibri" w:hAnsi="Calibri" w:cs="Calibri"/>
                <w:color w:val="000000"/>
              </w:rPr>
              <w:t xml:space="preserve"> </w:t>
            </w:r>
            <w:r w:rsidR="00CC67C5">
              <w:rPr>
                <w:rFonts w:ascii="Calibri" w:eastAsia="Calibri" w:hAnsi="Calibri" w:cs="Calibri"/>
                <w:color w:val="000000"/>
              </w:rPr>
              <w:t>Manager</w:t>
            </w:r>
          </w:p>
        </w:tc>
        <w:tc>
          <w:tcPr>
            <w:tcW w:w="156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2099BAC1" w14:textId="77777777" w:rsidR="00270C64" w:rsidRPr="005F5DBE" w:rsidRDefault="00270C64" w:rsidP="002479C8">
            <w:pPr>
              <w:spacing w:before="40" w:after="40" w:line="480" w:lineRule="auto"/>
              <w:rPr>
                <w:color w:val="000000"/>
              </w:rPr>
            </w:pPr>
          </w:p>
        </w:tc>
        <w:tc>
          <w:tcPr>
            <w:tcW w:w="1417" w:type="dxa"/>
            <w:tcBorders>
              <w:top w:val="single" w:sz="6" w:space="0" w:color="000000"/>
              <w:left w:val="single" w:sz="6" w:space="0" w:color="000000"/>
              <w:bottom w:val="single" w:sz="6" w:space="0" w:color="000000"/>
            </w:tcBorders>
            <w:tcMar>
              <w:top w:w="8" w:type="dxa"/>
              <w:left w:w="108" w:type="dxa"/>
              <w:bottom w:w="8" w:type="dxa"/>
              <w:right w:w="108" w:type="dxa"/>
            </w:tcMar>
            <w:vAlign w:val="center"/>
          </w:tcPr>
          <w:p w14:paraId="449E321D" w14:textId="77777777" w:rsidR="00270C64" w:rsidRPr="005F5DBE" w:rsidRDefault="00270C64" w:rsidP="002479C8">
            <w:pPr>
              <w:spacing w:before="40" w:after="40" w:line="480" w:lineRule="auto"/>
              <w:rPr>
                <w:color w:val="000000"/>
              </w:rPr>
            </w:pPr>
          </w:p>
        </w:tc>
      </w:tr>
    </w:tbl>
    <w:p w14:paraId="288F6F6A" w14:textId="253BCADA" w:rsidR="00270C64" w:rsidRDefault="00270C64" w:rsidP="00BF22E6">
      <w:pPr>
        <w:rPr>
          <w:rFonts w:ascii="Segoe UI" w:hAnsi="Segoe UI" w:cs="Segoe UI"/>
          <w:sz w:val="24"/>
          <w:szCs w:val="24"/>
          <w:lang w:val="en-US"/>
        </w:rPr>
      </w:pPr>
    </w:p>
    <w:p w14:paraId="01E1CD1D" w14:textId="4E8682B0" w:rsidR="003964F6" w:rsidRDefault="003964F6" w:rsidP="00BF22E6">
      <w:pPr>
        <w:rPr>
          <w:rFonts w:ascii="Segoe UI" w:hAnsi="Segoe UI" w:cs="Segoe UI"/>
          <w:sz w:val="24"/>
          <w:szCs w:val="24"/>
          <w:lang w:val="en-US"/>
        </w:rPr>
      </w:pPr>
    </w:p>
    <w:p w14:paraId="195079C7" w14:textId="3F5C779F" w:rsidR="003964F6" w:rsidRDefault="003964F6" w:rsidP="00BF22E6">
      <w:pPr>
        <w:rPr>
          <w:rFonts w:ascii="Segoe UI" w:hAnsi="Segoe UI" w:cs="Segoe UI"/>
          <w:sz w:val="24"/>
          <w:szCs w:val="24"/>
          <w:lang w:val="en-US"/>
        </w:rPr>
      </w:pPr>
    </w:p>
    <w:p w14:paraId="5965EEAB" w14:textId="36820325" w:rsidR="003964F6" w:rsidRDefault="003964F6" w:rsidP="00BF22E6">
      <w:pPr>
        <w:rPr>
          <w:rFonts w:ascii="Segoe UI" w:hAnsi="Segoe UI" w:cs="Segoe UI"/>
          <w:sz w:val="24"/>
          <w:szCs w:val="24"/>
          <w:lang w:val="en-US"/>
        </w:rPr>
      </w:pPr>
    </w:p>
    <w:p w14:paraId="34BF60EF" w14:textId="2CF67709" w:rsidR="003964F6" w:rsidRDefault="003964F6" w:rsidP="00BF22E6">
      <w:pPr>
        <w:rPr>
          <w:rFonts w:ascii="Segoe UI" w:hAnsi="Segoe UI" w:cs="Segoe UI"/>
          <w:sz w:val="24"/>
          <w:szCs w:val="24"/>
          <w:lang w:val="en-US"/>
        </w:rPr>
      </w:pPr>
    </w:p>
    <w:p w14:paraId="06414F51" w14:textId="128C8F00" w:rsidR="003964F6" w:rsidRDefault="003964F6" w:rsidP="00BF22E6">
      <w:pPr>
        <w:rPr>
          <w:rFonts w:ascii="Segoe UI" w:hAnsi="Segoe UI" w:cs="Segoe UI"/>
          <w:sz w:val="24"/>
          <w:szCs w:val="24"/>
          <w:lang w:val="en-US"/>
        </w:rPr>
      </w:pPr>
    </w:p>
    <w:p w14:paraId="3556ABCC" w14:textId="59097ECF" w:rsidR="003964F6" w:rsidRDefault="003964F6" w:rsidP="00BF22E6">
      <w:pPr>
        <w:rPr>
          <w:rFonts w:ascii="Segoe UI" w:hAnsi="Segoe UI" w:cs="Segoe UI"/>
          <w:sz w:val="24"/>
          <w:szCs w:val="24"/>
          <w:lang w:val="en-US"/>
        </w:rPr>
      </w:pPr>
    </w:p>
    <w:p w14:paraId="5C52B2E6" w14:textId="6BA60A61" w:rsidR="003964F6" w:rsidRDefault="003964F6" w:rsidP="00BF22E6">
      <w:pPr>
        <w:rPr>
          <w:rFonts w:ascii="Segoe UI" w:hAnsi="Segoe UI" w:cs="Segoe UI"/>
          <w:sz w:val="24"/>
          <w:szCs w:val="24"/>
          <w:lang w:val="en-US"/>
        </w:rPr>
      </w:pPr>
    </w:p>
    <w:p w14:paraId="5BE9097F" w14:textId="161E3A76" w:rsidR="003964F6" w:rsidRDefault="003964F6" w:rsidP="00BF22E6">
      <w:pPr>
        <w:rPr>
          <w:rFonts w:ascii="Segoe UI" w:hAnsi="Segoe UI" w:cs="Segoe UI"/>
          <w:sz w:val="24"/>
          <w:szCs w:val="24"/>
          <w:lang w:val="en-US"/>
        </w:rPr>
      </w:pPr>
    </w:p>
    <w:p w14:paraId="20B574DF" w14:textId="6C5144BC" w:rsidR="003964F6" w:rsidRDefault="003964F6" w:rsidP="00BF22E6">
      <w:pPr>
        <w:rPr>
          <w:rFonts w:ascii="Segoe UI" w:hAnsi="Segoe UI" w:cs="Segoe UI"/>
          <w:sz w:val="24"/>
          <w:szCs w:val="24"/>
          <w:lang w:val="en-US"/>
        </w:rPr>
      </w:pPr>
    </w:p>
    <w:p w14:paraId="04C6C335" w14:textId="583B72BD" w:rsidR="003964F6" w:rsidRDefault="003964F6" w:rsidP="00BF22E6">
      <w:pPr>
        <w:rPr>
          <w:rFonts w:ascii="Segoe UI" w:hAnsi="Segoe UI" w:cs="Segoe UI"/>
          <w:sz w:val="24"/>
          <w:szCs w:val="24"/>
          <w:lang w:val="en-US"/>
        </w:rPr>
      </w:pPr>
    </w:p>
    <w:p w14:paraId="7BAD961F" w14:textId="4D651ED1" w:rsidR="003964F6" w:rsidRDefault="003964F6" w:rsidP="00BF22E6">
      <w:pPr>
        <w:rPr>
          <w:rFonts w:ascii="Segoe UI" w:hAnsi="Segoe UI" w:cs="Segoe UI"/>
          <w:sz w:val="24"/>
          <w:szCs w:val="24"/>
          <w:lang w:val="en-US"/>
        </w:rPr>
      </w:pPr>
    </w:p>
    <w:p w14:paraId="3B5C25FF" w14:textId="592A7AF5" w:rsidR="003964F6" w:rsidRDefault="003964F6" w:rsidP="00BF22E6">
      <w:pPr>
        <w:rPr>
          <w:rFonts w:ascii="Segoe UI" w:hAnsi="Segoe UI" w:cs="Segoe UI"/>
          <w:sz w:val="24"/>
          <w:szCs w:val="24"/>
          <w:lang w:val="en-US"/>
        </w:rPr>
      </w:pPr>
    </w:p>
    <w:p w14:paraId="4DBBE23E" w14:textId="3BE34B2D" w:rsidR="003964F6" w:rsidRDefault="003964F6" w:rsidP="00BF22E6">
      <w:pPr>
        <w:rPr>
          <w:rFonts w:ascii="Segoe UI" w:hAnsi="Segoe UI" w:cs="Segoe UI"/>
          <w:sz w:val="24"/>
          <w:szCs w:val="24"/>
          <w:lang w:val="en-US"/>
        </w:rPr>
      </w:pPr>
    </w:p>
    <w:p w14:paraId="19C7D158" w14:textId="21B6E833" w:rsidR="003964F6" w:rsidRDefault="003964F6" w:rsidP="00BF22E6">
      <w:pPr>
        <w:rPr>
          <w:rFonts w:ascii="Segoe UI" w:hAnsi="Segoe UI" w:cs="Segoe UI"/>
          <w:sz w:val="24"/>
          <w:szCs w:val="24"/>
          <w:lang w:val="en-US"/>
        </w:rPr>
      </w:pPr>
    </w:p>
    <w:p w14:paraId="00F6AE18" w14:textId="12817FBA" w:rsidR="003964F6" w:rsidRDefault="003964F6" w:rsidP="00BF22E6">
      <w:pPr>
        <w:rPr>
          <w:rFonts w:ascii="Segoe UI" w:hAnsi="Segoe UI" w:cs="Segoe UI"/>
          <w:sz w:val="24"/>
          <w:szCs w:val="24"/>
          <w:lang w:val="en-US"/>
        </w:rPr>
      </w:pPr>
    </w:p>
    <w:p w14:paraId="0D0DAE1C" w14:textId="60DD153D" w:rsidR="003964F6" w:rsidRDefault="003964F6" w:rsidP="00BF22E6">
      <w:pPr>
        <w:rPr>
          <w:rFonts w:ascii="Segoe UI" w:hAnsi="Segoe UI" w:cs="Segoe UI"/>
          <w:sz w:val="24"/>
          <w:szCs w:val="24"/>
          <w:lang w:val="en-US"/>
        </w:rPr>
      </w:pPr>
    </w:p>
    <w:p w14:paraId="1C84BC09" w14:textId="2B2E7299" w:rsidR="003964F6" w:rsidRDefault="003964F6" w:rsidP="00BF22E6">
      <w:pPr>
        <w:rPr>
          <w:rFonts w:ascii="Segoe UI" w:hAnsi="Segoe UI" w:cs="Segoe UI"/>
          <w:sz w:val="24"/>
          <w:szCs w:val="24"/>
          <w:lang w:val="en-US"/>
        </w:rPr>
      </w:pPr>
    </w:p>
    <w:p w14:paraId="2FEF1C71" w14:textId="0322F21F" w:rsidR="003964F6" w:rsidRDefault="003964F6" w:rsidP="00BF22E6">
      <w:pPr>
        <w:rPr>
          <w:rFonts w:ascii="Segoe UI" w:hAnsi="Segoe UI" w:cs="Segoe UI"/>
          <w:sz w:val="24"/>
          <w:szCs w:val="24"/>
          <w:lang w:val="en-US"/>
        </w:rPr>
      </w:pPr>
    </w:p>
    <w:p w14:paraId="6EAF4548" w14:textId="5501D9F0" w:rsidR="003964F6" w:rsidRDefault="003964F6" w:rsidP="00BF22E6">
      <w:pPr>
        <w:rPr>
          <w:rFonts w:ascii="Segoe UI" w:hAnsi="Segoe UI" w:cs="Segoe UI"/>
          <w:sz w:val="24"/>
          <w:szCs w:val="24"/>
          <w:lang w:val="en-US"/>
        </w:rPr>
      </w:pPr>
    </w:p>
    <w:p w14:paraId="4312A3A1" w14:textId="3D1C305B" w:rsidR="003964F6" w:rsidRDefault="003964F6" w:rsidP="00BF22E6">
      <w:pPr>
        <w:rPr>
          <w:rFonts w:ascii="Segoe UI" w:hAnsi="Segoe UI" w:cs="Segoe UI"/>
          <w:sz w:val="24"/>
          <w:szCs w:val="24"/>
          <w:lang w:val="en-US"/>
        </w:rPr>
      </w:pPr>
    </w:p>
    <w:p w14:paraId="7D77D6DE" w14:textId="797AEB3F" w:rsidR="003964F6" w:rsidRDefault="003964F6" w:rsidP="00BF22E6">
      <w:pPr>
        <w:rPr>
          <w:rFonts w:ascii="Segoe UI" w:hAnsi="Segoe UI" w:cs="Segoe UI"/>
          <w:sz w:val="24"/>
          <w:szCs w:val="24"/>
          <w:lang w:val="en-US"/>
        </w:rPr>
      </w:pPr>
    </w:p>
    <w:p w14:paraId="7B9FBF9A" w14:textId="3A86708E" w:rsidR="003964F6" w:rsidRDefault="003964F6" w:rsidP="00BF22E6">
      <w:pPr>
        <w:rPr>
          <w:rFonts w:ascii="Segoe UI" w:hAnsi="Segoe UI" w:cs="Segoe UI"/>
          <w:sz w:val="24"/>
          <w:szCs w:val="24"/>
          <w:lang w:val="en-US"/>
        </w:rPr>
      </w:pPr>
    </w:p>
    <w:p w14:paraId="5298C9EE" w14:textId="4A87A134" w:rsidR="003964F6" w:rsidRDefault="003964F6" w:rsidP="00BF22E6">
      <w:pPr>
        <w:rPr>
          <w:rFonts w:ascii="Segoe UI" w:hAnsi="Segoe UI" w:cs="Segoe UI"/>
          <w:sz w:val="24"/>
          <w:szCs w:val="24"/>
          <w:lang w:val="en-US"/>
        </w:rPr>
      </w:pPr>
    </w:p>
    <w:p w14:paraId="50401764" w14:textId="45CE2674" w:rsidR="003964F6" w:rsidRDefault="003964F6" w:rsidP="00BF22E6">
      <w:pPr>
        <w:rPr>
          <w:rFonts w:ascii="Segoe UI" w:hAnsi="Segoe UI" w:cs="Segoe UI"/>
          <w:sz w:val="24"/>
          <w:szCs w:val="24"/>
          <w:lang w:val="en-US"/>
        </w:rPr>
      </w:pPr>
    </w:p>
    <w:p w14:paraId="10A602CA" w14:textId="7C382B3C" w:rsidR="00CE03DD" w:rsidRDefault="00CE03DD" w:rsidP="00BF22E6">
      <w:pPr>
        <w:rPr>
          <w:rFonts w:ascii="Segoe UI" w:hAnsi="Segoe UI" w:cs="Segoe UI"/>
          <w:sz w:val="24"/>
          <w:szCs w:val="24"/>
          <w:lang w:val="en-US"/>
        </w:rPr>
      </w:pPr>
    </w:p>
    <w:sdt>
      <w:sdtPr>
        <w:id w:val="1095747432"/>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0C8493F6" w14:textId="091FB679" w:rsidR="00CE03DD" w:rsidRPr="00CE03DD" w:rsidRDefault="00CE03DD">
          <w:pPr>
            <w:pStyle w:val="TOCHeading"/>
            <w:rPr>
              <w:rFonts w:ascii="Segoe UI" w:hAnsi="Segoe UI" w:cs="Segoe UI"/>
              <w:color w:val="7F7F7F" w:themeColor="text1" w:themeTint="80"/>
              <w:sz w:val="40"/>
              <w:szCs w:val="40"/>
            </w:rPr>
          </w:pPr>
          <w:r w:rsidRPr="00CE03DD">
            <w:rPr>
              <w:rFonts w:ascii="Segoe UI" w:hAnsi="Segoe UI" w:cs="Segoe UI"/>
              <w:color w:val="7F7F7F" w:themeColor="text1" w:themeTint="80"/>
              <w:sz w:val="40"/>
              <w:szCs w:val="40"/>
            </w:rPr>
            <w:t>Contents</w:t>
          </w:r>
        </w:p>
        <w:p w14:paraId="46B3AF70" w14:textId="43447F8B" w:rsidR="00CE03DD" w:rsidRPr="00CE03DD" w:rsidRDefault="00CE03DD">
          <w:pPr>
            <w:pStyle w:val="TOC1"/>
            <w:tabs>
              <w:tab w:val="left" w:pos="440"/>
              <w:tab w:val="right" w:leader="dot" w:pos="9016"/>
            </w:tabs>
            <w:rPr>
              <w:rFonts w:ascii="Segoe UI" w:hAnsi="Segoe UI" w:cs="Segoe UI"/>
              <w:noProof/>
              <w:sz w:val="20"/>
              <w:szCs w:val="20"/>
            </w:rPr>
          </w:pPr>
          <w:r w:rsidRPr="00CE03DD">
            <w:rPr>
              <w:rFonts w:ascii="Segoe UI" w:hAnsi="Segoe UI" w:cs="Segoe UI"/>
              <w:sz w:val="20"/>
              <w:szCs w:val="20"/>
            </w:rPr>
            <w:fldChar w:fldCharType="begin"/>
          </w:r>
          <w:r w:rsidRPr="00CE03DD">
            <w:rPr>
              <w:rFonts w:ascii="Segoe UI" w:hAnsi="Segoe UI" w:cs="Segoe UI"/>
              <w:sz w:val="20"/>
              <w:szCs w:val="20"/>
            </w:rPr>
            <w:instrText xml:space="preserve"> TOC \o "1-3" \h \z \u </w:instrText>
          </w:r>
          <w:r w:rsidRPr="00CE03DD">
            <w:rPr>
              <w:rFonts w:ascii="Segoe UI" w:hAnsi="Segoe UI" w:cs="Segoe UI"/>
              <w:sz w:val="20"/>
              <w:szCs w:val="20"/>
            </w:rPr>
            <w:fldChar w:fldCharType="separate"/>
          </w:r>
          <w:hyperlink w:anchor="_Toc82483637" w:history="1">
            <w:r w:rsidRPr="00CE03DD">
              <w:rPr>
                <w:rStyle w:val="Hyperlink"/>
                <w:rFonts w:ascii="Segoe UI" w:eastAsia="Arial" w:hAnsi="Segoe UI" w:cs="Segoe UI"/>
                <w:caps/>
                <w:noProof/>
                <w:sz w:val="20"/>
                <w:szCs w:val="20"/>
              </w:rPr>
              <w:t>1</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Executive summary</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_Toc82483637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4</w:t>
            </w:r>
            <w:r w:rsidRPr="00CE03DD">
              <w:rPr>
                <w:rFonts w:ascii="Segoe UI" w:hAnsi="Segoe UI" w:cs="Segoe UI"/>
                <w:noProof/>
                <w:webHidden/>
                <w:sz w:val="20"/>
                <w:szCs w:val="20"/>
              </w:rPr>
              <w:fldChar w:fldCharType="end"/>
            </w:r>
          </w:hyperlink>
        </w:p>
        <w:p w14:paraId="765E47E2" w14:textId="79BB0005" w:rsidR="00CE03DD" w:rsidRPr="00CE03DD" w:rsidRDefault="00CE03DD">
          <w:pPr>
            <w:pStyle w:val="TOC1"/>
            <w:tabs>
              <w:tab w:val="left" w:pos="440"/>
              <w:tab w:val="right" w:leader="dot" w:pos="9016"/>
            </w:tabs>
            <w:rPr>
              <w:rFonts w:ascii="Segoe UI" w:hAnsi="Segoe UI" w:cs="Segoe UI"/>
              <w:noProof/>
              <w:sz w:val="20"/>
              <w:szCs w:val="20"/>
            </w:rPr>
          </w:pPr>
          <w:hyperlink w:anchor="_Toc82483638" w:history="1">
            <w:r w:rsidRPr="00CE03DD">
              <w:rPr>
                <w:rStyle w:val="Hyperlink"/>
                <w:rFonts w:ascii="Segoe UI" w:eastAsia="Arial" w:hAnsi="Segoe UI" w:cs="Segoe UI"/>
                <w:caps/>
                <w:noProof/>
                <w:sz w:val="20"/>
                <w:szCs w:val="20"/>
              </w:rPr>
              <w:t>2</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PURPOSE</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_Toc82483638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4</w:t>
            </w:r>
            <w:r w:rsidRPr="00CE03DD">
              <w:rPr>
                <w:rFonts w:ascii="Segoe UI" w:hAnsi="Segoe UI" w:cs="Segoe UI"/>
                <w:noProof/>
                <w:webHidden/>
                <w:sz w:val="20"/>
                <w:szCs w:val="20"/>
              </w:rPr>
              <w:fldChar w:fldCharType="end"/>
            </w:r>
          </w:hyperlink>
        </w:p>
        <w:p w14:paraId="19F88E08" w14:textId="3B8C216E" w:rsidR="00CE03DD" w:rsidRPr="00CE03DD" w:rsidRDefault="00CE03DD">
          <w:pPr>
            <w:pStyle w:val="TOC1"/>
            <w:tabs>
              <w:tab w:val="left" w:pos="440"/>
              <w:tab w:val="right" w:leader="dot" w:pos="9016"/>
            </w:tabs>
            <w:rPr>
              <w:rFonts w:ascii="Segoe UI" w:hAnsi="Segoe UI" w:cs="Segoe UI"/>
              <w:noProof/>
              <w:sz w:val="20"/>
              <w:szCs w:val="20"/>
            </w:rPr>
          </w:pPr>
          <w:hyperlink w:anchor="_Toc82483639" w:history="1">
            <w:r w:rsidRPr="00CE03DD">
              <w:rPr>
                <w:rStyle w:val="Hyperlink"/>
                <w:rFonts w:ascii="Segoe UI" w:eastAsia="Arial" w:hAnsi="Segoe UI" w:cs="Segoe UI"/>
                <w:caps/>
                <w:noProof/>
                <w:sz w:val="20"/>
                <w:szCs w:val="20"/>
              </w:rPr>
              <w:t>3</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GOAL</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_Toc82483639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4</w:t>
            </w:r>
            <w:r w:rsidRPr="00CE03DD">
              <w:rPr>
                <w:rFonts w:ascii="Segoe UI" w:hAnsi="Segoe UI" w:cs="Segoe UI"/>
                <w:noProof/>
                <w:webHidden/>
                <w:sz w:val="20"/>
                <w:szCs w:val="20"/>
              </w:rPr>
              <w:fldChar w:fldCharType="end"/>
            </w:r>
          </w:hyperlink>
        </w:p>
        <w:p w14:paraId="6F6D9628" w14:textId="3AEBFC9F" w:rsidR="00CE03DD" w:rsidRPr="00CE03DD" w:rsidRDefault="00CE03DD">
          <w:pPr>
            <w:pStyle w:val="TOC1"/>
            <w:tabs>
              <w:tab w:val="left" w:pos="440"/>
              <w:tab w:val="right" w:leader="dot" w:pos="9016"/>
            </w:tabs>
            <w:rPr>
              <w:rFonts w:ascii="Segoe UI" w:hAnsi="Segoe UI" w:cs="Segoe UI"/>
              <w:noProof/>
              <w:sz w:val="20"/>
              <w:szCs w:val="20"/>
            </w:rPr>
          </w:pPr>
          <w:hyperlink w:anchor="_Toc82483640" w:history="1">
            <w:r w:rsidRPr="00CE03DD">
              <w:rPr>
                <w:rStyle w:val="Hyperlink"/>
                <w:rFonts w:ascii="Segoe UI" w:eastAsia="Arial" w:hAnsi="Segoe UI" w:cs="Segoe UI"/>
                <w:caps/>
                <w:noProof/>
                <w:sz w:val="20"/>
                <w:szCs w:val="20"/>
              </w:rPr>
              <w:t>4</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OBJECTIVES</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_Toc82483640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4</w:t>
            </w:r>
            <w:r w:rsidRPr="00CE03DD">
              <w:rPr>
                <w:rFonts w:ascii="Segoe UI" w:hAnsi="Segoe UI" w:cs="Segoe UI"/>
                <w:noProof/>
                <w:webHidden/>
                <w:sz w:val="20"/>
                <w:szCs w:val="20"/>
              </w:rPr>
              <w:fldChar w:fldCharType="end"/>
            </w:r>
          </w:hyperlink>
        </w:p>
        <w:p w14:paraId="5A2660C9" w14:textId="0A333282" w:rsidR="00CE03DD" w:rsidRPr="00CE03DD" w:rsidRDefault="00CE03DD">
          <w:pPr>
            <w:pStyle w:val="TOC1"/>
            <w:tabs>
              <w:tab w:val="left" w:pos="440"/>
              <w:tab w:val="right" w:leader="dot" w:pos="9016"/>
            </w:tabs>
            <w:rPr>
              <w:rFonts w:ascii="Segoe UI" w:hAnsi="Segoe UI" w:cs="Segoe UI"/>
              <w:noProof/>
              <w:sz w:val="20"/>
              <w:szCs w:val="20"/>
            </w:rPr>
          </w:pPr>
          <w:hyperlink w:anchor="_Toc82483641" w:history="1">
            <w:r w:rsidRPr="00CE03DD">
              <w:rPr>
                <w:rStyle w:val="Hyperlink"/>
                <w:rFonts w:ascii="Segoe UI" w:eastAsia="Arial" w:hAnsi="Segoe UI" w:cs="Segoe UI"/>
                <w:caps/>
                <w:noProof/>
                <w:sz w:val="20"/>
                <w:szCs w:val="20"/>
              </w:rPr>
              <w:t>5</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ORGANISATION, RESPONSIBILITIES, RESOURCES</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_Toc82483641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4</w:t>
            </w:r>
            <w:r w:rsidRPr="00CE03DD">
              <w:rPr>
                <w:rFonts w:ascii="Segoe UI" w:hAnsi="Segoe UI" w:cs="Segoe UI"/>
                <w:noProof/>
                <w:webHidden/>
                <w:sz w:val="20"/>
                <w:szCs w:val="20"/>
              </w:rPr>
              <w:fldChar w:fldCharType="end"/>
            </w:r>
          </w:hyperlink>
        </w:p>
        <w:p w14:paraId="0D5BDA5C" w14:textId="1FBAAB44" w:rsidR="00CE03DD" w:rsidRPr="00CE03DD" w:rsidRDefault="00CE03DD">
          <w:pPr>
            <w:pStyle w:val="TOC2"/>
            <w:tabs>
              <w:tab w:val="right" w:leader="dot" w:pos="9016"/>
            </w:tabs>
            <w:rPr>
              <w:rFonts w:ascii="Segoe UI" w:hAnsi="Segoe UI" w:cs="Segoe UI"/>
              <w:noProof/>
              <w:sz w:val="20"/>
              <w:szCs w:val="20"/>
            </w:rPr>
          </w:pPr>
          <w:hyperlink w:anchor="_Toc82483642" w:history="1">
            <w:r w:rsidRPr="00CE03DD">
              <w:rPr>
                <w:rStyle w:val="Hyperlink"/>
                <w:rFonts w:ascii="Segoe UI" w:eastAsia="Arial" w:hAnsi="Segoe UI" w:cs="Segoe UI"/>
                <w:noProof/>
                <w:sz w:val="20"/>
                <w:szCs w:val="20"/>
              </w:rPr>
              <w:t>Project Implementation Team</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_Toc82483642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5</w:t>
            </w:r>
            <w:r w:rsidRPr="00CE03DD">
              <w:rPr>
                <w:rFonts w:ascii="Segoe UI" w:hAnsi="Segoe UI" w:cs="Segoe UI"/>
                <w:noProof/>
                <w:webHidden/>
                <w:sz w:val="20"/>
                <w:szCs w:val="20"/>
              </w:rPr>
              <w:fldChar w:fldCharType="end"/>
            </w:r>
          </w:hyperlink>
        </w:p>
        <w:p w14:paraId="17D4BF03" w14:textId="62264617" w:rsidR="00CE03DD" w:rsidRPr="00CE03DD" w:rsidRDefault="00CE03DD">
          <w:pPr>
            <w:pStyle w:val="TOC2"/>
            <w:tabs>
              <w:tab w:val="right" w:leader="dot" w:pos="9016"/>
            </w:tabs>
            <w:rPr>
              <w:rFonts w:ascii="Segoe UI" w:hAnsi="Segoe UI" w:cs="Segoe UI"/>
              <w:noProof/>
              <w:sz w:val="20"/>
              <w:szCs w:val="20"/>
            </w:rPr>
          </w:pPr>
          <w:hyperlink w:anchor="_Toc82483643" w:history="1">
            <w:r w:rsidRPr="00CE03DD">
              <w:rPr>
                <w:rStyle w:val="Hyperlink"/>
                <w:rFonts w:ascii="Segoe UI" w:eastAsia="Arial" w:hAnsi="Segoe UI" w:cs="Segoe UI"/>
                <w:noProof/>
                <w:sz w:val="20"/>
                <w:szCs w:val="20"/>
              </w:rPr>
              <w:t>Steering Committee Members</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_Toc82483643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5</w:t>
            </w:r>
            <w:r w:rsidRPr="00CE03DD">
              <w:rPr>
                <w:rFonts w:ascii="Segoe UI" w:hAnsi="Segoe UI" w:cs="Segoe UI"/>
                <w:noProof/>
                <w:webHidden/>
                <w:sz w:val="20"/>
                <w:szCs w:val="20"/>
              </w:rPr>
              <w:fldChar w:fldCharType="end"/>
            </w:r>
          </w:hyperlink>
        </w:p>
        <w:p w14:paraId="57B0836C" w14:textId="3A676896" w:rsidR="00CE03DD" w:rsidRPr="00CE03DD" w:rsidRDefault="00CE03DD">
          <w:pPr>
            <w:pStyle w:val="TOC1"/>
            <w:tabs>
              <w:tab w:val="left" w:pos="440"/>
              <w:tab w:val="right" w:leader="dot" w:pos="9016"/>
            </w:tabs>
            <w:rPr>
              <w:rFonts w:ascii="Segoe UI" w:hAnsi="Segoe UI" w:cs="Segoe UI"/>
              <w:noProof/>
              <w:sz w:val="20"/>
              <w:szCs w:val="20"/>
            </w:rPr>
          </w:pPr>
          <w:hyperlink w:anchor="_Toc82483644" w:history="1">
            <w:r w:rsidRPr="00CE03DD">
              <w:rPr>
                <w:rStyle w:val="Hyperlink"/>
                <w:rFonts w:ascii="Segoe UI" w:eastAsia="Arial" w:hAnsi="Segoe UI" w:cs="Segoe UI"/>
                <w:caps/>
                <w:noProof/>
                <w:sz w:val="20"/>
                <w:szCs w:val="20"/>
              </w:rPr>
              <w:t>6</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PROJECT SCOPE</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_Toc82483644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6</w:t>
            </w:r>
            <w:r w:rsidRPr="00CE03DD">
              <w:rPr>
                <w:rFonts w:ascii="Segoe UI" w:hAnsi="Segoe UI" w:cs="Segoe UI"/>
                <w:noProof/>
                <w:webHidden/>
                <w:sz w:val="20"/>
                <w:szCs w:val="20"/>
              </w:rPr>
              <w:fldChar w:fldCharType="end"/>
            </w:r>
          </w:hyperlink>
        </w:p>
        <w:p w14:paraId="29AE9BF4" w14:textId="18AAD336" w:rsidR="00CE03DD" w:rsidRPr="00CE03DD" w:rsidRDefault="00CE03DD">
          <w:pPr>
            <w:pStyle w:val="TOC1"/>
            <w:tabs>
              <w:tab w:val="left" w:pos="440"/>
              <w:tab w:val="right" w:leader="dot" w:pos="9016"/>
            </w:tabs>
            <w:rPr>
              <w:rFonts w:ascii="Segoe UI" w:hAnsi="Segoe UI" w:cs="Segoe UI"/>
              <w:noProof/>
              <w:sz w:val="20"/>
              <w:szCs w:val="20"/>
            </w:rPr>
          </w:pPr>
          <w:hyperlink w:anchor="_Toc82483645" w:history="1">
            <w:r w:rsidRPr="00CE03DD">
              <w:rPr>
                <w:rStyle w:val="Hyperlink"/>
                <w:rFonts w:ascii="Segoe UI" w:eastAsia="Arial" w:hAnsi="Segoe UI" w:cs="Segoe UI"/>
                <w:caps/>
                <w:noProof/>
                <w:sz w:val="20"/>
                <w:szCs w:val="20"/>
              </w:rPr>
              <w:t>7</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OUT-OF-SCOPE</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_Toc82483645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7</w:t>
            </w:r>
            <w:r w:rsidRPr="00CE03DD">
              <w:rPr>
                <w:rFonts w:ascii="Segoe UI" w:hAnsi="Segoe UI" w:cs="Segoe UI"/>
                <w:noProof/>
                <w:webHidden/>
                <w:sz w:val="20"/>
                <w:szCs w:val="20"/>
              </w:rPr>
              <w:fldChar w:fldCharType="end"/>
            </w:r>
          </w:hyperlink>
        </w:p>
        <w:p w14:paraId="2AA1B1B0" w14:textId="7451B79B" w:rsidR="00CE03DD" w:rsidRPr="00CE03DD" w:rsidRDefault="00CE03DD">
          <w:pPr>
            <w:pStyle w:val="TOC1"/>
            <w:tabs>
              <w:tab w:val="left" w:pos="440"/>
              <w:tab w:val="right" w:leader="dot" w:pos="9016"/>
            </w:tabs>
            <w:rPr>
              <w:rFonts w:ascii="Segoe UI" w:hAnsi="Segoe UI" w:cs="Segoe UI"/>
              <w:noProof/>
              <w:sz w:val="20"/>
              <w:szCs w:val="20"/>
            </w:rPr>
          </w:pPr>
          <w:hyperlink w:anchor="_Toc82483646" w:history="1">
            <w:r w:rsidRPr="00CE03DD">
              <w:rPr>
                <w:rStyle w:val="Hyperlink"/>
                <w:rFonts w:ascii="Segoe UI" w:eastAsia="Arial" w:hAnsi="Segoe UI" w:cs="Segoe UI"/>
                <w:caps/>
                <w:noProof/>
                <w:sz w:val="20"/>
                <w:szCs w:val="20"/>
              </w:rPr>
              <w:t>8</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RELATED PROJECTS AND ASSOCIATED DOCUMENTS</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_Toc82483646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7</w:t>
            </w:r>
            <w:r w:rsidRPr="00CE03DD">
              <w:rPr>
                <w:rFonts w:ascii="Segoe UI" w:hAnsi="Segoe UI" w:cs="Segoe UI"/>
                <w:noProof/>
                <w:webHidden/>
                <w:sz w:val="20"/>
                <w:szCs w:val="20"/>
              </w:rPr>
              <w:fldChar w:fldCharType="end"/>
            </w:r>
          </w:hyperlink>
        </w:p>
        <w:p w14:paraId="182A82CF" w14:textId="61F1CC58" w:rsidR="00CE03DD" w:rsidRPr="00CE03DD" w:rsidRDefault="00CE03DD">
          <w:pPr>
            <w:pStyle w:val="TOC1"/>
            <w:tabs>
              <w:tab w:val="left" w:pos="440"/>
              <w:tab w:val="right" w:leader="dot" w:pos="9016"/>
            </w:tabs>
            <w:rPr>
              <w:rFonts w:ascii="Segoe UI" w:hAnsi="Segoe UI" w:cs="Segoe UI"/>
              <w:noProof/>
              <w:sz w:val="20"/>
              <w:szCs w:val="20"/>
            </w:rPr>
          </w:pPr>
          <w:hyperlink w:anchor="_Toc82483647" w:history="1">
            <w:r w:rsidRPr="00CE03DD">
              <w:rPr>
                <w:rStyle w:val="Hyperlink"/>
                <w:rFonts w:ascii="Segoe UI" w:eastAsia="Arial" w:hAnsi="Segoe UI" w:cs="Segoe UI"/>
                <w:caps/>
                <w:noProof/>
                <w:sz w:val="20"/>
                <w:szCs w:val="20"/>
              </w:rPr>
              <w:t>9</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PROJECT RISKS</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_Toc82483647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8</w:t>
            </w:r>
            <w:r w:rsidRPr="00CE03DD">
              <w:rPr>
                <w:rFonts w:ascii="Segoe UI" w:hAnsi="Segoe UI" w:cs="Segoe UI"/>
                <w:noProof/>
                <w:webHidden/>
                <w:sz w:val="20"/>
                <w:szCs w:val="20"/>
              </w:rPr>
              <w:fldChar w:fldCharType="end"/>
            </w:r>
          </w:hyperlink>
        </w:p>
        <w:p w14:paraId="31E8F8D2" w14:textId="2C08CCEC" w:rsidR="00CE03DD" w:rsidRPr="00CE03DD" w:rsidRDefault="00CE03DD">
          <w:pPr>
            <w:pStyle w:val="TOC1"/>
            <w:tabs>
              <w:tab w:val="left" w:pos="660"/>
              <w:tab w:val="right" w:leader="dot" w:pos="9016"/>
            </w:tabs>
            <w:rPr>
              <w:rFonts w:ascii="Segoe UI" w:hAnsi="Segoe UI" w:cs="Segoe UI"/>
              <w:noProof/>
              <w:sz w:val="20"/>
              <w:szCs w:val="20"/>
            </w:rPr>
          </w:pPr>
          <w:hyperlink w:anchor="_Toc82483648" w:history="1">
            <w:r w:rsidRPr="00CE03DD">
              <w:rPr>
                <w:rStyle w:val="Hyperlink"/>
                <w:rFonts w:ascii="Segoe UI" w:eastAsia="Arial" w:hAnsi="Segoe UI" w:cs="Segoe UI"/>
                <w:caps/>
                <w:noProof/>
                <w:sz w:val="20"/>
                <w:szCs w:val="20"/>
              </w:rPr>
              <w:t>10</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PROJECT PLANNING</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_Toc82483648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9</w:t>
            </w:r>
            <w:r w:rsidRPr="00CE03DD">
              <w:rPr>
                <w:rFonts w:ascii="Segoe UI" w:hAnsi="Segoe UI" w:cs="Segoe UI"/>
                <w:noProof/>
                <w:webHidden/>
                <w:sz w:val="20"/>
                <w:szCs w:val="20"/>
              </w:rPr>
              <w:fldChar w:fldCharType="end"/>
            </w:r>
          </w:hyperlink>
        </w:p>
        <w:p w14:paraId="519E5DEA" w14:textId="43922B1D" w:rsidR="00CE03DD" w:rsidRPr="00CE03DD" w:rsidRDefault="00CE03DD">
          <w:pPr>
            <w:pStyle w:val="TOC1"/>
            <w:tabs>
              <w:tab w:val="left" w:pos="660"/>
              <w:tab w:val="right" w:leader="dot" w:pos="9016"/>
            </w:tabs>
            <w:rPr>
              <w:rFonts w:ascii="Segoe UI" w:hAnsi="Segoe UI" w:cs="Segoe UI"/>
              <w:noProof/>
              <w:sz w:val="20"/>
              <w:szCs w:val="20"/>
            </w:rPr>
          </w:pPr>
          <w:hyperlink w:anchor="_Toc82483649" w:history="1">
            <w:r w:rsidRPr="00CE03DD">
              <w:rPr>
                <w:rStyle w:val="Hyperlink"/>
                <w:rFonts w:ascii="Segoe UI" w:eastAsia="Arial" w:hAnsi="Segoe UI" w:cs="Segoe UI"/>
                <w:caps/>
                <w:noProof/>
                <w:sz w:val="20"/>
                <w:szCs w:val="20"/>
              </w:rPr>
              <w:t>11</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CHANGE MANAGEMENT</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_Toc82483649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9</w:t>
            </w:r>
            <w:r w:rsidRPr="00CE03DD">
              <w:rPr>
                <w:rFonts w:ascii="Segoe UI" w:hAnsi="Segoe UI" w:cs="Segoe UI"/>
                <w:noProof/>
                <w:webHidden/>
                <w:sz w:val="20"/>
                <w:szCs w:val="20"/>
              </w:rPr>
              <w:fldChar w:fldCharType="end"/>
            </w:r>
          </w:hyperlink>
        </w:p>
        <w:p w14:paraId="4385BABE" w14:textId="6409ED49" w:rsidR="00CE03DD" w:rsidRPr="00CE03DD" w:rsidRDefault="00CE03DD">
          <w:pPr>
            <w:pStyle w:val="TOC1"/>
            <w:tabs>
              <w:tab w:val="left" w:pos="660"/>
              <w:tab w:val="right" w:leader="dot" w:pos="9016"/>
            </w:tabs>
            <w:rPr>
              <w:rFonts w:ascii="Segoe UI" w:hAnsi="Segoe UI" w:cs="Segoe UI"/>
              <w:noProof/>
              <w:sz w:val="20"/>
              <w:szCs w:val="20"/>
            </w:rPr>
          </w:pPr>
          <w:hyperlink w:anchor="_Toc82483650" w:history="1">
            <w:r w:rsidRPr="00CE03DD">
              <w:rPr>
                <w:rStyle w:val="Hyperlink"/>
                <w:rFonts w:ascii="Segoe UI" w:eastAsia="Arial" w:hAnsi="Segoe UI" w:cs="Segoe UI"/>
                <w:caps/>
                <w:noProof/>
                <w:sz w:val="20"/>
                <w:szCs w:val="20"/>
              </w:rPr>
              <w:t>12</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ISSUE MANAGEMENT</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_Toc82483650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9</w:t>
            </w:r>
            <w:r w:rsidRPr="00CE03DD">
              <w:rPr>
                <w:rFonts w:ascii="Segoe UI" w:hAnsi="Segoe UI" w:cs="Segoe UI"/>
                <w:noProof/>
                <w:webHidden/>
                <w:sz w:val="20"/>
                <w:szCs w:val="20"/>
              </w:rPr>
              <w:fldChar w:fldCharType="end"/>
            </w:r>
          </w:hyperlink>
        </w:p>
        <w:p w14:paraId="7C59D19A" w14:textId="4CCAE691" w:rsidR="00CE03DD" w:rsidRPr="00CE03DD" w:rsidRDefault="00CE03DD">
          <w:pPr>
            <w:pStyle w:val="TOC1"/>
            <w:tabs>
              <w:tab w:val="left" w:pos="660"/>
              <w:tab w:val="right" w:leader="dot" w:pos="9016"/>
            </w:tabs>
            <w:rPr>
              <w:rFonts w:ascii="Segoe UI" w:hAnsi="Segoe UI" w:cs="Segoe UI"/>
              <w:noProof/>
              <w:sz w:val="20"/>
              <w:szCs w:val="20"/>
            </w:rPr>
          </w:pPr>
          <w:hyperlink w:anchor="_Toc82483651" w:history="1">
            <w:r w:rsidRPr="00CE03DD">
              <w:rPr>
                <w:rStyle w:val="Hyperlink"/>
                <w:rFonts w:ascii="Segoe UI" w:eastAsia="Arial" w:hAnsi="Segoe UI" w:cs="Segoe UI"/>
                <w:caps/>
                <w:noProof/>
                <w:sz w:val="20"/>
                <w:szCs w:val="20"/>
              </w:rPr>
              <w:t>13</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RISK MANAGEMENT</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_Toc82483651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9</w:t>
            </w:r>
            <w:r w:rsidRPr="00CE03DD">
              <w:rPr>
                <w:rFonts w:ascii="Segoe UI" w:hAnsi="Segoe UI" w:cs="Segoe UI"/>
                <w:noProof/>
                <w:webHidden/>
                <w:sz w:val="20"/>
                <w:szCs w:val="20"/>
              </w:rPr>
              <w:fldChar w:fldCharType="end"/>
            </w:r>
          </w:hyperlink>
        </w:p>
        <w:p w14:paraId="1CCB0532" w14:textId="6973BD5A" w:rsidR="00CE03DD" w:rsidRPr="00CE03DD" w:rsidRDefault="00CE03DD">
          <w:pPr>
            <w:pStyle w:val="TOC1"/>
            <w:tabs>
              <w:tab w:val="left" w:pos="660"/>
              <w:tab w:val="right" w:leader="dot" w:pos="9016"/>
            </w:tabs>
            <w:rPr>
              <w:rFonts w:ascii="Segoe UI" w:hAnsi="Segoe UI" w:cs="Segoe UI"/>
              <w:noProof/>
              <w:sz w:val="20"/>
              <w:szCs w:val="20"/>
            </w:rPr>
          </w:pPr>
          <w:hyperlink w:anchor="_Toc82483652" w:history="1">
            <w:r w:rsidRPr="00CE03DD">
              <w:rPr>
                <w:rStyle w:val="Hyperlink"/>
                <w:rFonts w:ascii="Segoe UI" w:eastAsia="Arial" w:hAnsi="Segoe UI" w:cs="Segoe UI"/>
                <w:caps/>
                <w:noProof/>
                <w:sz w:val="20"/>
                <w:szCs w:val="20"/>
              </w:rPr>
              <w:t>14</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PROJECT STATUS REPORTING</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_Toc82483652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10</w:t>
            </w:r>
            <w:r w:rsidRPr="00CE03DD">
              <w:rPr>
                <w:rFonts w:ascii="Segoe UI" w:hAnsi="Segoe UI" w:cs="Segoe UI"/>
                <w:noProof/>
                <w:webHidden/>
                <w:sz w:val="20"/>
                <w:szCs w:val="20"/>
              </w:rPr>
              <w:fldChar w:fldCharType="end"/>
            </w:r>
          </w:hyperlink>
        </w:p>
        <w:p w14:paraId="33931992" w14:textId="1EF141A4" w:rsidR="00CE03DD" w:rsidRPr="00CE03DD" w:rsidRDefault="00CE03DD">
          <w:pPr>
            <w:pStyle w:val="TOC1"/>
            <w:tabs>
              <w:tab w:val="left" w:pos="660"/>
              <w:tab w:val="right" w:leader="dot" w:pos="9016"/>
            </w:tabs>
            <w:rPr>
              <w:rFonts w:ascii="Segoe UI" w:hAnsi="Segoe UI" w:cs="Segoe UI"/>
              <w:noProof/>
              <w:sz w:val="20"/>
              <w:szCs w:val="20"/>
            </w:rPr>
          </w:pPr>
          <w:hyperlink w:anchor="_Toc82483653" w:history="1">
            <w:r w:rsidRPr="00CE03DD">
              <w:rPr>
                <w:rStyle w:val="Hyperlink"/>
                <w:rFonts w:ascii="Segoe UI" w:eastAsia="Arial" w:hAnsi="Segoe UI" w:cs="Segoe UI"/>
                <w:caps/>
                <w:noProof/>
                <w:sz w:val="20"/>
                <w:szCs w:val="20"/>
              </w:rPr>
              <w:t>15</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DELIVERABLES</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_Toc82483653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10</w:t>
            </w:r>
            <w:r w:rsidRPr="00CE03DD">
              <w:rPr>
                <w:rFonts w:ascii="Segoe UI" w:hAnsi="Segoe UI" w:cs="Segoe UI"/>
                <w:noProof/>
                <w:webHidden/>
                <w:sz w:val="20"/>
                <w:szCs w:val="20"/>
              </w:rPr>
              <w:fldChar w:fldCharType="end"/>
            </w:r>
          </w:hyperlink>
        </w:p>
        <w:p w14:paraId="2D48B7AD" w14:textId="0840C2E7" w:rsidR="00CE03DD" w:rsidRPr="00CE03DD" w:rsidRDefault="00CE03DD">
          <w:pPr>
            <w:pStyle w:val="TOC1"/>
            <w:tabs>
              <w:tab w:val="left" w:pos="660"/>
              <w:tab w:val="right" w:leader="dot" w:pos="9016"/>
            </w:tabs>
            <w:rPr>
              <w:rFonts w:ascii="Segoe UI" w:hAnsi="Segoe UI" w:cs="Segoe UI"/>
              <w:noProof/>
              <w:sz w:val="20"/>
              <w:szCs w:val="20"/>
            </w:rPr>
          </w:pPr>
          <w:hyperlink w:anchor="_Toc82483654" w:history="1">
            <w:r w:rsidRPr="00CE03DD">
              <w:rPr>
                <w:rStyle w:val="Hyperlink"/>
                <w:rFonts w:ascii="Segoe UI" w:eastAsia="Arial" w:hAnsi="Segoe UI" w:cs="Segoe UI"/>
                <w:caps/>
                <w:noProof/>
                <w:sz w:val="20"/>
                <w:szCs w:val="20"/>
              </w:rPr>
              <w:t>16</w:t>
            </w:r>
            <w:r w:rsidRPr="00CE03DD">
              <w:rPr>
                <w:rFonts w:ascii="Segoe UI" w:hAnsi="Segoe UI" w:cs="Segoe UI"/>
                <w:noProof/>
                <w:sz w:val="20"/>
                <w:szCs w:val="20"/>
              </w:rPr>
              <w:tab/>
            </w:r>
            <w:r w:rsidRPr="00CE03DD">
              <w:rPr>
                <w:rStyle w:val="Hyperlink"/>
                <w:rFonts w:ascii="Segoe UI" w:eastAsia="Arial" w:hAnsi="Segoe UI" w:cs="Segoe UI"/>
                <w:caps/>
                <w:noProof/>
                <w:sz w:val="20"/>
                <w:szCs w:val="20"/>
              </w:rPr>
              <w:t>DOCUMENT VERSION CONTROL</w:t>
            </w:r>
            <w:r w:rsidRPr="00CE03DD">
              <w:rPr>
                <w:rFonts w:ascii="Segoe UI" w:hAnsi="Segoe UI" w:cs="Segoe UI"/>
                <w:noProof/>
                <w:webHidden/>
                <w:sz w:val="20"/>
                <w:szCs w:val="20"/>
              </w:rPr>
              <w:tab/>
            </w:r>
            <w:r w:rsidRPr="00CE03DD">
              <w:rPr>
                <w:rFonts w:ascii="Segoe UI" w:hAnsi="Segoe UI" w:cs="Segoe UI"/>
                <w:noProof/>
                <w:webHidden/>
                <w:sz w:val="20"/>
                <w:szCs w:val="20"/>
              </w:rPr>
              <w:fldChar w:fldCharType="begin"/>
            </w:r>
            <w:r w:rsidRPr="00CE03DD">
              <w:rPr>
                <w:rFonts w:ascii="Segoe UI" w:hAnsi="Segoe UI" w:cs="Segoe UI"/>
                <w:noProof/>
                <w:webHidden/>
                <w:sz w:val="20"/>
                <w:szCs w:val="20"/>
              </w:rPr>
              <w:instrText xml:space="preserve"> PAGEREF _Toc82483654 \h </w:instrText>
            </w:r>
            <w:r w:rsidRPr="00CE03DD">
              <w:rPr>
                <w:rFonts w:ascii="Segoe UI" w:hAnsi="Segoe UI" w:cs="Segoe UI"/>
                <w:noProof/>
                <w:webHidden/>
                <w:sz w:val="20"/>
                <w:szCs w:val="20"/>
              </w:rPr>
            </w:r>
            <w:r w:rsidRPr="00CE03DD">
              <w:rPr>
                <w:rFonts w:ascii="Segoe UI" w:hAnsi="Segoe UI" w:cs="Segoe UI"/>
                <w:noProof/>
                <w:webHidden/>
                <w:sz w:val="20"/>
                <w:szCs w:val="20"/>
              </w:rPr>
              <w:fldChar w:fldCharType="separate"/>
            </w:r>
            <w:r w:rsidRPr="00CE03DD">
              <w:rPr>
                <w:rFonts w:ascii="Segoe UI" w:hAnsi="Segoe UI" w:cs="Segoe UI"/>
                <w:noProof/>
                <w:webHidden/>
                <w:sz w:val="20"/>
                <w:szCs w:val="20"/>
              </w:rPr>
              <w:t>10</w:t>
            </w:r>
            <w:r w:rsidRPr="00CE03DD">
              <w:rPr>
                <w:rFonts w:ascii="Segoe UI" w:hAnsi="Segoe UI" w:cs="Segoe UI"/>
                <w:noProof/>
                <w:webHidden/>
                <w:sz w:val="20"/>
                <w:szCs w:val="20"/>
              </w:rPr>
              <w:fldChar w:fldCharType="end"/>
            </w:r>
          </w:hyperlink>
        </w:p>
        <w:p w14:paraId="552D0302" w14:textId="30344C8C" w:rsidR="00CE03DD" w:rsidRDefault="00CE03DD">
          <w:r w:rsidRPr="00CE03DD">
            <w:rPr>
              <w:rFonts w:ascii="Segoe UI" w:hAnsi="Segoe UI" w:cs="Segoe UI"/>
              <w:b/>
              <w:bCs/>
              <w:noProof/>
              <w:sz w:val="20"/>
              <w:szCs w:val="20"/>
            </w:rPr>
            <w:fldChar w:fldCharType="end"/>
          </w:r>
        </w:p>
      </w:sdtContent>
    </w:sdt>
    <w:p w14:paraId="11DF9A74" w14:textId="77777777" w:rsidR="00CE03DD" w:rsidRDefault="00CE03DD">
      <w:pPr>
        <w:rPr>
          <w:rFonts w:ascii="Segoe UI" w:hAnsi="Segoe UI" w:cs="Segoe UI"/>
          <w:sz w:val="24"/>
          <w:szCs w:val="24"/>
          <w:lang w:val="en-US"/>
        </w:rPr>
      </w:pPr>
      <w:r>
        <w:rPr>
          <w:rFonts w:ascii="Segoe UI" w:hAnsi="Segoe UI" w:cs="Segoe UI"/>
          <w:sz w:val="24"/>
          <w:szCs w:val="24"/>
          <w:lang w:val="en-US"/>
        </w:rPr>
        <w:br w:type="page"/>
      </w:r>
    </w:p>
    <w:p w14:paraId="3FD3D4D4" w14:textId="77777777" w:rsidR="003964F6" w:rsidRPr="003964F6" w:rsidRDefault="003964F6" w:rsidP="00144E81">
      <w:pPr>
        <w:pStyle w:val="Heading1"/>
        <w:numPr>
          <w:ilvl w:val="0"/>
          <w:numId w:val="1"/>
        </w:numPr>
        <w:tabs>
          <w:tab w:val="left" w:pos="432"/>
        </w:tabs>
        <w:spacing w:before="0" w:after="0"/>
        <w:ind w:left="432" w:hanging="432"/>
        <w:rPr>
          <w:rFonts w:ascii="Segoe UI" w:hAnsi="Segoe UI" w:cs="Segoe UI"/>
          <w:sz w:val="24"/>
          <w:szCs w:val="24"/>
        </w:rPr>
      </w:pPr>
      <w:bookmarkStart w:id="0" w:name="_Toc76451755"/>
      <w:bookmarkStart w:id="1" w:name="_Toc77335003"/>
      <w:bookmarkStart w:id="2" w:name="_Toc82483637"/>
      <w:r w:rsidRPr="003964F6">
        <w:rPr>
          <w:rFonts w:ascii="Segoe UI" w:eastAsia="Arial" w:hAnsi="Segoe UI" w:cs="Segoe UI"/>
          <w:caps/>
          <w:sz w:val="24"/>
          <w:szCs w:val="24"/>
        </w:rPr>
        <w:lastRenderedPageBreak/>
        <w:t>Executive summary</w:t>
      </w:r>
      <w:bookmarkEnd w:id="0"/>
      <w:bookmarkEnd w:id="1"/>
      <w:bookmarkEnd w:id="2"/>
    </w:p>
    <w:p w14:paraId="45AF889C" w14:textId="6A1E450B" w:rsidR="003964F6" w:rsidRPr="003964F6" w:rsidRDefault="003964F6" w:rsidP="003964F6">
      <w:pPr>
        <w:spacing w:before="120" w:after="120"/>
        <w:ind w:left="0" w:firstLine="10"/>
        <w:rPr>
          <w:rFonts w:ascii="Segoe UI" w:hAnsi="Segoe UI" w:cs="Segoe UI"/>
          <w:sz w:val="24"/>
          <w:szCs w:val="24"/>
        </w:rPr>
      </w:pPr>
      <w:r w:rsidRPr="003964F6">
        <w:rPr>
          <w:rFonts w:ascii="Segoe UI" w:eastAsia="Arial" w:hAnsi="Segoe UI" w:cs="Segoe UI"/>
          <w:sz w:val="24"/>
          <w:szCs w:val="24"/>
        </w:rPr>
        <w:t>The purpose of this document is to provide information regarding t</w:t>
      </w:r>
      <w:r w:rsidR="00423242">
        <w:rPr>
          <w:rFonts w:ascii="Segoe UI" w:eastAsia="Arial" w:hAnsi="Segoe UI" w:cs="Segoe UI"/>
          <w:sz w:val="24"/>
          <w:szCs w:val="24"/>
        </w:rPr>
        <w:t xml:space="preserve">he project: </w:t>
      </w:r>
      <w:r w:rsidR="00423242">
        <w:rPr>
          <w:rFonts w:ascii="Segoe UI" w:hAnsi="Segoe UI" w:cs="Segoe UI"/>
        </w:rPr>
        <w:t>Designing, Development, Maintenance &amp; Support: Seda business tools</w:t>
      </w:r>
      <w:r w:rsidR="00423242">
        <w:rPr>
          <w:rFonts w:ascii="Segoe UI" w:hAnsi="Segoe UI" w:cs="Segoe UI"/>
        </w:rPr>
        <w:t xml:space="preserve">; a contract between SEDA and </w:t>
      </w:r>
      <w:proofErr w:type="spellStart"/>
      <w:r w:rsidR="00423242">
        <w:rPr>
          <w:rFonts w:ascii="Segoe UI" w:hAnsi="Segoe UI" w:cs="Segoe UI"/>
        </w:rPr>
        <w:t>Norbaz</w:t>
      </w:r>
      <w:proofErr w:type="spellEnd"/>
      <w:r w:rsidR="00423242">
        <w:rPr>
          <w:rFonts w:ascii="Segoe UI" w:hAnsi="Segoe UI" w:cs="Segoe UI"/>
        </w:rPr>
        <w:t xml:space="preserve"> Data Solutions (NDS)</w:t>
      </w:r>
      <w:r w:rsidR="00333E45">
        <w:rPr>
          <w:rFonts w:ascii="Segoe UI" w:hAnsi="Segoe UI" w:cs="Segoe UI"/>
        </w:rPr>
        <w:t>.</w:t>
      </w:r>
    </w:p>
    <w:p w14:paraId="16A8D9E5" w14:textId="77777777" w:rsidR="003964F6" w:rsidRPr="003964F6" w:rsidRDefault="003964F6" w:rsidP="003964F6">
      <w:pPr>
        <w:spacing w:before="120" w:after="120"/>
        <w:rPr>
          <w:rFonts w:ascii="Segoe UI" w:hAnsi="Segoe UI" w:cs="Segoe UI"/>
          <w:sz w:val="24"/>
          <w:szCs w:val="24"/>
        </w:rPr>
      </w:pPr>
      <w:bookmarkStart w:id="3" w:name="_Toc81732542"/>
    </w:p>
    <w:p w14:paraId="50C81937" w14:textId="62896C17" w:rsidR="003964F6" w:rsidRPr="004D05D9"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4" w:name="_Toc76451757"/>
      <w:bookmarkStart w:id="5" w:name="_Toc77335005"/>
      <w:bookmarkStart w:id="6" w:name="_Toc82483638"/>
      <w:r w:rsidRPr="004D05D9">
        <w:rPr>
          <w:rFonts w:ascii="Segoe UI" w:eastAsia="Arial" w:hAnsi="Segoe UI" w:cs="Segoe UI"/>
          <w:caps/>
          <w:sz w:val="24"/>
          <w:szCs w:val="24"/>
        </w:rPr>
        <w:t>PURPOSE</w:t>
      </w:r>
      <w:bookmarkEnd w:id="3"/>
      <w:bookmarkEnd w:id="4"/>
      <w:bookmarkEnd w:id="5"/>
      <w:bookmarkEnd w:id="6"/>
    </w:p>
    <w:p w14:paraId="277C21A8" w14:textId="34FAFEDA" w:rsidR="003964F6" w:rsidRPr="003964F6" w:rsidRDefault="003964F6" w:rsidP="00117C70">
      <w:pPr>
        <w:spacing w:before="120" w:after="120"/>
        <w:ind w:left="0" w:firstLine="10"/>
        <w:rPr>
          <w:rFonts w:ascii="Segoe UI" w:hAnsi="Segoe UI" w:cs="Segoe UI"/>
          <w:sz w:val="24"/>
          <w:szCs w:val="24"/>
        </w:rPr>
      </w:pPr>
      <w:r w:rsidRPr="003964F6">
        <w:rPr>
          <w:rFonts w:ascii="Segoe UI" w:eastAsia="Arial" w:hAnsi="Segoe UI" w:cs="Segoe UI"/>
          <w:sz w:val="24"/>
          <w:szCs w:val="24"/>
        </w:rPr>
        <w:t xml:space="preserve">The purpose of this Project </w:t>
      </w:r>
      <w:r w:rsidR="00CC0745">
        <w:rPr>
          <w:rFonts w:ascii="Segoe UI" w:eastAsia="Arial" w:hAnsi="Segoe UI" w:cs="Segoe UI"/>
          <w:sz w:val="24"/>
          <w:szCs w:val="24"/>
        </w:rPr>
        <w:t>Chatter document</w:t>
      </w:r>
      <w:r w:rsidRPr="003964F6">
        <w:rPr>
          <w:rFonts w:ascii="Segoe UI" w:eastAsia="Arial" w:hAnsi="Segoe UI" w:cs="Segoe UI"/>
          <w:sz w:val="24"/>
          <w:szCs w:val="24"/>
        </w:rPr>
        <w:t xml:space="preserve"> is to provide an up-to-date, readily available definition of the project. It is:</w:t>
      </w:r>
    </w:p>
    <w:p w14:paraId="6023F93B" w14:textId="77777777" w:rsidR="003964F6" w:rsidRPr="003964F6" w:rsidRDefault="003964F6" w:rsidP="00144E81">
      <w:pPr>
        <w:numPr>
          <w:ilvl w:val="0"/>
          <w:numId w:val="7"/>
        </w:numPr>
        <w:pBdr>
          <w:left w:val="none" w:sz="0" w:space="11" w:color="auto"/>
        </w:pBdr>
        <w:spacing w:before="120" w:after="120"/>
        <w:jc w:val="left"/>
        <w:rPr>
          <w:rFonts w:ascii="Segoe UI" w:hAnsi="Segoe UI" w:cs="Segoe UI"/>
          <w:sz w:val="24"/>
          <w:szCs w:val="24"/>
        </w:rPr>
      </w:pPr>
      <w:r w:rsidRPr="003964F6">
        <w:rPr>
          <w:rFonts w:ascii="Segoe UI" w:eastAsia="Arial" w:hAnsi="Segoe UI" w:cs="Segoe UI"/>
          <w:sz w:val="24"/>
          <w:szCs w:val="24"/>
        </w:rPr>
        <w:t>A high-level executive document.</w:t>
      </w:r>
    </w:p>
    <w:p w14:paraId="5F1D260C" w14:textId="77777777" w:rsidR="003964F6" w:rsidRPr="003964F6" w:rsidRDefault="003964F6" w:rsidP="00144E81">
      <w:pPr>
        <w:numPr>
          <w:ilvl w:val="0"/>
          <w:numId w:val="7"/>
        </w:numPr>
        <w:pBdr>
          <w:left w:val="none" w:sz="0" w:space="11" w:color="auto"/>
        </w:pBdr>
        <w:spacing w:before="120" w:after="120"/>
        <w:jc w:val="left"/>
        <w:rPr>
          <w:rFonts w:ascii="Segoe UI" w:hAnsi="Segoe UI" w:cs="Segoe UI"/>
          <w:sz w:val="24"/>
          <w:szCs w:val="24"/>
        </w:rPr>
      </w:pPr>
      <w:r w:rsidRPr="003964F6">
        <w:rPr>
          <w:rFonts w:ascii="Segoe UI" w:eastAsia="Arial" w:hAnsi="Segoe UI" w:cs="Segoe UI"/>
          <w:sz w:val="24"/>
          <w:szCs w:val="24"/>
        </w:rPr>
        <w:t>A basis for management decisions.</w:t>
      </w:r>
    </w:p>
    <w:p w14:paraId="4FAE3466" w14:textId="77777777" w:rsidR="004B2FF8" w:rsidRPr="003964F6" w:rsidRDefault="004B2FF8" w:rsidP="00144E81">
      <w:pPr>
        <w:numPr>
          <w:ilvl w:val="0"/>
          <w:numId w:val="7"/>
        </w:numPr>
        <w:pBdr>
          <w:left w:val="none" w:sz="0" w:space="11" w:color="auto"/>
        </w:pBdr>
        <w:spacing w:before="120" w:after="120"/>
        <w:jc w:val="left"/>
        <w:rPr>
          <w:rFonts w:ascii="Segoe UI" w:hAnsi="Segoe UI" w:cs="Segoe UI"/>
          <w:sz w:val="24"/>
          <w:szCs w:val="24"/>
        </w:rPr>
      </w:pPr>
      <w:r w:rsidRPr="003964F6">
        <w:rPr>
          <w:rFonts w:ascii="Segoe UI" w:eastAsia="Arial" w:hAnsi="Segoe UI" w:cs="Segoe UI"/>
          <w:sz w:val="24"/>
          <w:szCs w:val="24"/>
        </w:rPr>
        <w:t xml:space="preserve">As a definitive statement of the project scope. </w:t>
      </w:r>
    </w:p>
    <w:p w14:paraId="691D1BCC" w14:textId="77777777" w:rsidR="004B2FF8" w:rsidRPr="003964F6" w:rsidRDefault="004B2FF8" w:rsidP="00144E81">
      <w:pPr>
        <w:numPr>
          <w:ilvl w:val="0"/>
          <w:numId w:val="7"/>
        </w:numPr>
        <w:pBdr>
          <w:left w:val="none" w:sz="0" w:space="11" w:color="auto"/>
        </w:pBdr>
        <w:spacing w:before="120" w:after="120"/>
        <w:jc w:val="left"/>
        <w:rPr>
          <w:rFonts w:ascii="Segoe UI" w:hAnsi="Segoe UI" w:cs="Segoe UI"/>
          <w:sz w:val="24"/>
          <w:szCs w:val="24"/>
        </w:rPr>
      </w:pPr>
      <w:r w:rsidRPr="003964F6">
        <w:rPr>
          <w:rFonts w:ascii="Segoe UI" w:eastAsia="Arial" w:hAnsi="Segoe UI" w:cs="Segoe UI"/>
          <w:sz w:val="24"/>
          <w:szCs w:val="24"/>
        </w:rPr>
        <w:t>As a basis for detailed</w:t>
      </w:r>
      <w:r>
        <w:rPr>
          <w:rFonts w:ascii="Segoe UI" w:eastAsia="Arial" w:hAnsi="Segoe UI" w:cs="Segoe UI"/>
          <w:sz w:val="24"/>
          <w:szCs w:val="24"/>
        </w:rPr>
        <w:t xml:space="preserve"> project</w:t>
      </w:r>
      <w:r w:rsidRPr="003964F6">
        <w:rPr>
          <w:rFonts w:ascii="Segoe UI" w:eastAsia="Arial" w:hAnsi="Segoe UI" w:cs="Segoe UI"/>
          <w:sz w:val="24"/>
          <w:szCs w:val="24"/>
        </w:rPr>
        <w:t xml:space="preserve"> planning.</w:t>
      </w:r>
    </w:p>
    <w:p w14:paraId="2A600A2A" w14:textId="77777777" w:rsidR="003964F6" w:rsidRPr="003964F6" w:rsidRDefault="003964F6" w:rsidP="003964F6">
      <w:pPr>
        <w:spacing w:before="120" w:after="120"/>
        <w:ind w:left="720"/>
        <w:rPr>
          <w:rFonts w:ascii="Segoe UI" w:hAnsi="Segoe UI" w:cs="Segoe UI"/>
          <w:sz w:val="24"/>
          <w:szCs w:val="24"/>
        </w:rPr>
      </w:pPr>
    </w:p>
    <w:p w14:paraId="6969F17A" w14:textId="0DE71A98" w:rsidR="003964F6" w:rsidRPr="004D05D9"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7" w:name="_Toc76451758"/>
      <w:bookmarkStart w:id="8" w:name="_Toc77335006"/>
      <w:bookmarkStart w:id="9" w:name="_Toc82483639"/>
      <w:r w:rsidRPr="004D05D9">
        <w:rPr>
          <w:rFonts w:ascii="Segoe UI" w:eastAsia="Arial" w:hAnsi="Segoe UI" w:cs="Segoe UI"/>
          <w:caps/>
          <w:sz w:val="24"/>
          <w:szCs w:val="24"/>
        </w:rPr>
        <w:t>GOAL</w:t>
      </w:r>
      <w:bookmarkEnd w:id="7"/>
      <w:bookmarkEnd w:id="8"/>
      <w:bookmarkEnd w:id="9"/>
    </w:p>
    <w:p w14:paraId="2061D6E0" w14:textId="0692F594" w:rsidR="003964F6" w:rsidRPr="003964F6" w:rsidRDefault="000A04EE" w:rsidP="00333E45">
      <w:pPr>
        <w:spacing w:before="120" w:after="120"/>
        <w:ind w:left="432" w:firstLine="10"/>
        <w:rPr>
          <w:rFonts w:ascii="Segoe UI" w:hAnsi="Segoe UI" w:cs="Segoe UI"/>
          <w:sz w:val="24"/>
          <w:szCs w:val="24"/>
        </w:rPr>
      </w:pPr>
      <w:r>
        <w:rPr>
          <w:rFonts w:ascii="Segoe UI" w:eastAsia="Arial" w:hAnsi="Segoe UI" w:cs="Segoe UI"/>
          <w:sz w:val="24"/>
          <w:szCs w:val="24"/>
        </w:rPr>
        <w:t>NDS</w:t>
      </w:r>
      <w:r w:rsidR="003964F6" w:rsidRPr="003964F6">
        <w:rPr>
          <w:rFonts w:ascii="Segoe UI" w:eastAsia="Arial" w:hAnsi="Segoe UI" w:cs="Segoe UI"/>
          <w:sz w:val="24"/>
          <w:szCs w:val="24"/>
        </w:rPr>
        <w:t xml:space="preserve"> will </w:t>
      </w:r>
      <w:r w:rsidR="00D94FAD">
        <w:rPr>
          <w:rFonts w:ascii="Segoe UI" w:eastAsia="Arial" w:hAnsi="Segoe UI" w:cs="Segoe UI"/>
          <w:sz w:val="24"/>
          <w:szCs w:val="24"/>
        </w:rPr>
        <w:t xml:space="preserve">undertake to perform the services outlined in the contract’s Terms of Reference. </w:t>
      </w:r>
      <w:r w:rsidR="003964F6" w:rsidRPr="003964F6">
        <w:rPr>
          <w:rFonts w:ascii="Segoe UI" w:eastAsia="Arial" w:hAnsi="Segoe UI" w:cs="Segoe UI"/>
          <w:sz w:val="24"/>
          <w:szCs w:val="24"/>
        </w:rPr>
        <w:t>For detailed requirements please see Seda’s Terms of Reference and Project plan.</w:t>
      </w:r>
    </w:p>
    <w:p w14:paraId="647D0506" w14:textId="77777777" w:rsidR="003964F6" w:rsidRPr="003964F6" w:rsidRDefault="003964F6" w:rsidP="003964F6">
      <w:pPr>
        <w:spacing w:before="120" w:after="120"/>
        <w:rPr>
          <w:rFonts w:ascii="Segoe UI" w:hAnsi="Segoe UI" w:cs="Segoe UI"/>
          <w:sz w:val="24"/>
          <w:szCs w:val="24"/>
        </w:rPr>
      </w:pPr>
    </w:p>
    <w:p w14:paraId="67B6BADD" w14:textId="4E65DD83" w:rsidR="003964F6" w:rsidRPr="004D05D9"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10" w:name="_Toc76451759"/>
      <w:bookmarkStart w:id="11" w:name="_Toc77335007"/>
      <w:bookmarkStart w:id="12" w:name="_Toc82483640"/>
      <w:r w:rsidRPr="004D05D9">
        <w:rPr>
          <w:rFonts w:ascii="Segoe UI" w:eastAsia="Arial" w:hAnsi="Segoe UI" w:cs="Segoe UI"/>
          <w:caps/>
          <w:sz w:val="24"/>
          <w:szCs w:val="24"/>
        </w:rPr>
        <w:t>OBJECTIVES</w:t>
      </w:r>
      <w:bookmarkEnd w:id="10"/>
      <w:bookmarkEnd w:id="11"/>
      <w:bookmarkEnd w:id="12"/>
    </w:p>
    <w:p w14:paraId="2C5B5271" w14:textId="137E2446" w:rsidR="00D94FAD" w:rsidRDefault="003964F6" w:rsidP="00333E45">
      <w:pPr>
        <w:spacing w:before="120" w:after="120"/>
        <w:ind w:left="432" w:firstLine="10"/>
        <w:rPr>
          <w:rFonts w:ascii="Segoe UI" w:eastAsia="Arial" w:hAnsi="Segoe UI" w:cs="Segoe UI"/>
          <w:sz w:val="24"/>
          <w:szCs w:val="24"/>
        </w:rPr>
      </w:pPr>
      <w:r w:rsidRPr="005F5DBE">
        <w:rPr>
          <w:rFonts w:ascii="Segoe UI" w:eastAsia="Arial" w:hAnsi="Segoe UI" w:cs="Segoe UI"/>
          <w:b/>
          <w:bCs/>
          <w:sz w:val="24"/>
          <w:szCs w:val="24"/>
        </w:rPr>
        <w:t>Seda</w:t>
      </w:r>
      <w:r w:rsidRPr="005F5DBE">
        <w:rPr>
          <w:rFonts w:ascii="Segoe UI" w:eastAsia="Arial" w:hAnsi="Segoe UI" w:cs="Segoe UI"/>
          <w:sz w:val="24"/>
          <w:szCs w:val="24"/>
        </w:rPr>
        <w:t xml:space="preserve"> </w:t>
      </w:r>
      <w:r w:rsidRPr="00333E45">
        <w:rPr>
          <w:rFonts w:ascii="Segoe UI" w:hAnsi="Segoe UI" w:cs="Segoe UI"/>
          <w:sz w:val="24"/>
          <w:szCs w:val="24"/>
        </w:rPr>
        <w:t>requires</w:t>
      </w:r>
      <w:r w:rsidRPr="005F5DBE">
        <w:rPr>
          <w:rFonts w:ascii="Segoe UI" w:eastAsia="Arial" w:hAnsi="Segoe UI" w:cs="Segoe UI"/>
          <w:sz w:val="24"/>
          <w:szCs w:val="24"/>
        </w:rPr>
        <w:t xml:space="preserve"> </w:t>
      </w:r>
      <w:r w:rsidR="000A04EE">
        <w:rPr>
          <w:rFonts w:ascii="Segoe UI" w:eastAsia="Arial" w:hAnsi="Segoe UI" w:cs="Segoe UI"/>
          <w:b/>
          <w:bCs/>
          <w:sz w:val="24"/>
          <w:szCs w:val="24"/>
        </w:rPr>
        <w:t>NDS</w:t>
      </w:r>
      <w:r w:rsidRPr="005F5DBE">
        <w:rPr>
          <w:rFonts w:ascii="Segoe UI" w:eastAsia="Arial" w:hAnsi="Segoe UI" w:cs="Segoe UI"/>
          <w:sz w:val="24"/>
          <w:szCs w:val="24"/>
        </w:rPr>
        <w:t xml:space="preserve"> to</w:t>
      </w:r>
      <w:r w:rsidR="00D94FAD">
        <w:rPr>
          <w:rFonts w:ascii="Segoe UI" w:eastAsia="Arial" w:hAnsi="Segoe UI" w:cs="Segoe UI"/>
          <w:sz w:val="24"/>
          <w:szCs w:val="24"/>
        </w:rPr>
        <w:t xml:space="preserve"> ca</w:t>
      </w:r>
      <w:r w:rsidR="00866BB5">
        <w:rPr>
          <w:rFonts w:ascii="Segoe UI" w:eastAsia="Arial" w:hAnsi="Segoe UI" w:cs="Segoe UI"/>
          <w:sz w:val="24"/>
          <w:szCs w:val="24"/>
        </w:rPr>
        <w:t>r</w:t>
      </w:r>
      <w:r w:rsidR="00D94FAD">
        <w:rPr>
          <w:rFonts w:ascii="Segoe UI" w:eastAsia="Arial" w:hAnsi="Segoe UI" w:cs="Segoe UI"/>
          <w:sz w:val="24"/>
          <w:szCs w:val="24"/>
        </w:rPr>
        <w:t>ry out the following services on their behalf:</w:t>
      </w:r>
    </w:p>
    <w:p w14:paraId="4B20AB05" w14:textId="147023D2" w:rsidR="00D94FAD" w:rsidRPr="00D94FAD" w:rsidRDefault="00D94FAD" w:rsidP="00144E81">
      <w:pPr>
        <w:pStyle w:val="ListParagraph"/>
        <w:numPr>
          <w:ilvl w:val="0"/>
          <w:numId w:val="8"/>
        </w:numPr>
        <w:spacing w:before="120" w:after="120"/>
        <w:rPr>
          <w:rFonts w:ascii="Segoe UI" w:hAnsi="Segoe UI" w:cs="Segoe UI"/>
          <w:sz w:val="24"/>
          <w:szCs w:val="24"/>
        </w:rPr>
      </w:pPr>
      <w:r>
        <w:rPr>
          <w:rFonts w:ascii="Segoe UI" w:eastAsia="Arial" w:hAnsi="Segoe UI" w:cs="Segoe UI"/>
          <w:sz w:val="24"/>
          <w:szCs w:val="24"/>
        </w:rPr>
        <w:t>Maintain and support current live tools so they are always accessible and functional</w:t>
      </w:r>
    </w:p>
    <w:p w14:paraId="247CA864" w14:textId="2D1AE431" w:rsidR="00D94FAD" w:rsidRPr="00D94FAD" w:rsidRDefault="00D94FAD" w:rsidP="00144E81">
      <w:pPr>
        <w:pStyle w:val="ListParagraph"/>
        <w:numPr>
          <w:ilvl w:val="0"/>
          <w:numId w:val="8"/>
        </w:numPr>
        <w:spacing w:before="120" w:after="120"/>
        <w:rPr>
          <w:rFonts w:ascii="Segoe UI" w:hAnsi="Segoe UI" w:cs="Segoe UI"/>
          <w:sz w:val="24"/>
          <w:szCs w:val="24"/>
        </w:rPr>
      </w:pPr>
      <w:r>
        <w:rPr>
          <w:rFonts w:ascii="Segoe UI" w:eastAsia="Arial" w:hAnsi="Segoe UI" w:cs="Segoe UI"/>
          <w:sz w:val="24"/>
          <w:szCs w:val="24"/>
        </w:rPr>
        <w:t>Implement newly developed, integrated tools</w:t>
      </w:r>
    </w:p>
    <w:p w14:paraId="7BB0E86A" w14:textId="58429B9D" w:rsidR="00D94FAD" w:rsidRPr="00D94FAD" w:rsidRDefault="00D94FAD" w:rsidP="00144E81">
      <w:pPr>
        <w:pStyle w:val="ListParagraph"/>
        <w:numPr>
          <w:ilvl w:val="0"/>
          <w:numId w:val="8"/>
        </w:numPr>
        <w:spacing w:before="120" w:after="120"/>
        <w:rPr>
          <w:rFonts w:ascii="Segoe UI" w:hAnsi="Segoe UI" w:cs="Segoe UI"/>
          <w:sz w:val="24"/>
          <w:szCs w:val="24"/>
        </w:rPr>
      </w:pPr>
      <w:r>
        <w:rPr>
          <w:rFonts w:ascii="Segoe UI" w:eastAsia="Arial" w:hAnsi="Segoe UI" w:cs="Segoe UI"/>
          <w:sz w:val="24"/>
          <w:szCs w:val="24"/>
        </w:rPr>
        <w:t>Decommission the old tools once the newly developed tools are functional</w:t>
      </w:r>
    </w:p>
    <w:p w14:paraId="45D4AA46" w14:textId="77777777" w:rsidR="00D94FAD" w:rsidRPr="00D94FAD" w:rsidRDefault="00D94FAD" w:rsidP="00144E81">
      <w:pPr>
        <w:pStyle w:val="ListParagraph"/>
        <w:numPr>
          <w:ilvl w:val="0"/>
          <w:numId w:val="8"/>
        </w:numPr>
        <w:spacing w:before="120" w:after="120"/>
        <w:rPr>
          <w:rFonts w:ascii="Segoe UI" w:hAnsi="Segoe UI" w:cs="Segoe UI"/>
          <w:sz w:val="24"/>
          <w:szCs w:val="24"/>
        </w:rPr>
      </w:pPr>
      <w:r>
        <w:rPr>
          <w:rFonts w:ascii="Segoe UI" w:eastAsia="Arial" w:hAnsi="Segoe UI" w:cs="Segoe UI"/>
          <w:sz w:val="24"/>
          <w:szCs w:val="24"/>
        </w:rPr>
        <w:t>Design, develop and implement new tools, the Critical Planning Exercise and the Business Planning Framework tool</w:t>
      </w:r>
    </w:p>
    <w:p w14:paraId="6BA0151A" w14:textId="77777777" w:rsidR="00117C70" w:rsidRPr="003964F6" w:rsidRDefault="00117C70" w:rsidP="003964F6">
      <w:pPr>
        <w:spacing w:before="120" w:after="120"/>
        <w:rPr>
          <w:rFonts w:ascii="Segoe UI" w:hAnsi="Segoe UI" w:cs="Segoe UI"/>
          <w:sz w:val="24"/>
          <w:szCs w:val="24"/>
        </w:rPr>
      </w:pPr>
    </w:p>
    <w:p w14:paraId="30F1451D" w14:textId="77777777" w:rsidR="003964F6" w:rsidRPr="00333E45"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13" w:name="_Toc76451760"/>
      <w:bookmarkStart w:id="14" w:name="_Toc77335008"/>
      <w:bookmarkStart w:id="15" w:name="_Toc82483641"/>
      <w:r w:rsidRPr="00333E45">
        <w:rPr>
          <w:rFonts w:ascii="Segoe UI" w:eastAsia="Arial" w:hAnsi="Segoe UI" w:cs="Segoe UI"/>
          <w:caps/>
          <w:sz w:val="24"/>
          <w:szCs w:val="24"/>
        </w:rPr>
        <w:t>ORGANISATION, RESPONSIBILITIES, RESOURCES</w:t>
      </w:r>
      <w:bookmarkStart w:id="16" w:name="_Toc71689227"/>
      <w:bookmarkEnd w:id="13"/>
      <w:bookmarkEnd w:id="14"/>
      <w:bookmarkEnd w:id="15"/>
    </w:p>
    <w:p w14:paraId="03DC25EF" w14:textId="77777777" w:rsidR="003964F6" w:rsidRPr="003964F6" w:rsidRDefault="003964F6" w:rsidP="00333E45">
      <w:pPr>
        <w:spacing w:before="120" w:after="120"/>
        <w:ind w:left="432" w:firstLine="10"/>
        <w:rPr>
          <w:rFonts w:ascii="Segoe UI" w:hAnsi="Segoe UI" w:cs="Segoe UI"/>
          <w:sz w:val="24"/>
          <w:szCs w:val="24"/>
        </w:rPr>
      </w:pPr>
      <w:r w:rsidRPr="003964F6">
        <w:rPr>
          <w:rFonts w:ascii="Segoe UI" w:eastAsia="Arial" w:hAnsi="Segoe UI" w:cs="Segoe UI"/>
          <w:sz w:val="24"/>
          <w:szCs w:val="24"/>
        </w:rPr>
        <w:t xml:space="preserve">The organisation of this project will be as follows: </w:t>
      </w:r>
    </w:p>
    <w:p w14:paraId="2FA7F18E" w14:textId="77777777" w:rsidR="003964F6" w:rsidRPr="00D94FAD" w:rsidRDefault="003964F6" w:rsidP="00144E81">
      <w:pPr>
        <w:pStyle w:val="ListParagraph"/>
        <w:numPr>
          <w:ilvl w:val="0"/>
          <w:numId w:val="5"/>
        </w:numPr>
        <w:pBdr>
          <w:left w:val="none" w:sz="0" w:space="11" w:color="auto"/>
        </w:pBdr>
        <w:spacing w:before="120" w:after="120"/>
        <w:jc w:val="left"/>
        <w:rPr>
          <w:rFonts w:ascii="Segoe UI" w:hAnsi="Segoe UI" w:cs="Segoe UI"/>
          <w:sz w:val="24"/>
          <w:szCs w:val="24"/>
        </w:rPr>
      </w:pPr>
      <w:r w:rsidRPr="00D94FAD">
        <w:rPr>
          <w:rFonts w:ascii="Segoe UI" w:eastAsia="Arial" w:hAnsi="Segoe UI" w:cs="Segoe UI"/>
          <w:sz w:val="24"/>
          <w:szCs w:val="24"/>
        </w:rPr>
        <w:t>Project Sponsor.</w:t>
      </w:r>
    </w:p>
    <w:p w14:paraId="58EAA31C" w14:textId="77777777" w:rsidR="003964F6" w:rsidRPr="00D94FAD" w:rsidRDefault="003964F6" w:rsidP="00144E81">
      <w:pPr>
        <w:pStyle w:val="ListParagraph"/>
        <w:numPr>
          <w:ilvl w:val="0"/>
          <w:numId w:val="5"/>
        </w:numPr>
        <w:pBdr>
          <w:left w:val="none" w:sz="0" w:space="11" w:color="auto"/>
        </w:pBdr>
        <w:spacing w:before="120" w:after="120"/>
        <w:jc w:val="left"/>
        <w:rPr>
          <w:rFonts w:ascii="Segoe UI" w:hAnsi="Segoe UI" w:cs="Segoe UI"/>
          <w:sz w:val="24"/>
          <w:szCs w:val="24"/>
        </w:rPr>
      </w:pPr>
      <w:bookmarkStart w:id="17" w:name="_Toc71689229"/>
      <w:r w:rsidRPr="00D94FAD">
        <w:rPr>
          <w:rFonts w:ascii="Segoe UI" w:eastAsia="Arial" w:hAnsi="Segoe UI" w:cs="Segoe UI"/>
          <w:sz w:val="24"/>
          <w:szCs w:val="24"/>
        </w:rPr>
        <w:t>Project Managers</w:t>
      </w:r>
      <w:bookmarkEnd w:id="17"/>
      <w:r w:rsidRPr="00D94FAD">
        <w:rPr>
          <w:rFonts w:ascii="Segoe UI" w:eastAsia="Arial" w:hAnsi="Segoe UI" w:cs="Segoe UI"/>
          <w:sz w:val="24"/>
          <w:szCs w:val="24"/>
        </w:rPr>
        <w:t>.</w:t>
      </w:r>
    </w:p>
    <w:p w14:paraId="21A883F8" w14:textId="60DAD8B5" w:rsidR="003964F6" w:rsidRPr="00D94FAD" w:rsidRDefault="003964F6" w:rsidP="00144E81">
      <w:pPr>
        <w:pStyle w:val="ListParagraph"/>
        <w:numPr>
          <w:ilvl w:val="0"/>
          <w:numId w:val="5"/>
        </w:numPr>
        <w:pBdr>
          <w:left w:val="none" w:sz="0" w:space="11" w:color="auto"/>
        </w:pBdr>
        <w:spacing w:before="120" w:after="120"/>
        <w:jc w:val="left"/>
        <w:rPr>
          <w:rFonts w:ascii="Segoe UI" w:hAnsi="Segoe UI" w:cs="Segoe UI"/>
          <w:sz w:val="24"/>
          <w:szCs w:val="24"/>
        </w:rPr>
      </w:pPr>
      <w:r w:rsidRPr="00D94FAD">
        <w:rPr>
          <w:rFonts w:ascii="Segoe UI" w:eastAsia="Arial" w:hAnsi="Segoe UI" w:cs="Segoe UI"/>
          <w:sz w:val="24"/>
          <w:szCs w:val="24"/>
        </w:rPr>
        <w:t xml:space="preserve">Steering Committee </w:t>
      </w:r>
      <w:r w:rsidR="00D94FAD">
        <w:rPr>
          <w:rFonts w:ascii="Segoe UI" w:eastAsia="Arial" w:hAnsi="Segoe UI" w:cs="Segoe UI"/>
          <w:sz w:val="24"/>
          <w:szCs w:val="24"/>
        </w:rPr>
        <w:t>members</w:t>
      </w:r>
    </w:p>
    <w:p w14:paraId="46B88034" w14:textId="13C21233" w:rsidR="00D94FAD" w:rsidRDefault="00D94FAD" w:rsidP="00D94FAD">
      <w:pPr>
        <w:pStyle w:val="ListParagraph"/>
        <w:pBdr>
          <w:left w:val="none" w:sz="0" w:space="11" w:color="auto"/>
        </w:pBdr>
        <w:spacing w:before="120" w:after="120"/>
        <w:ind w:left="940" w:firstLine="0"/>
        <w:jc w:val="left"/>
        <w:rPr>
          <w:rFonts w:ascii="Segoe UI" w:hAnsi="Segoe UI" w:cs="Segoe UI"/>
          <w:sz w:val="24"/>
          <w:szCs w:val="24"/>
        </w:rPr>
      </w:pPr>
    </w:p>
    <w:p w14:paraId="1740F929" w14:textId="790C8987" w:rsidR="00EF6A8B" w:rsidRDefault="00EF6A8B" w:rsidP="00D94FAD">
      <w:pPr>
        <w:pStyle w:val="ListParagraph"/>
        <w:pBdr>
          <w:left w:val="none" w:sz="0" w:space="11" w:color="auto"/>
        </w:pBdr>
        <w:spacing w:before="120" w:after="120"/>
        <w:ind w:left="940" w:firstLine="0"/>
        <w:jc w:val="left"/>
        <w:rPr>
          <w:rFonts w:ascii="Segoe UI" w:hAnsi="Segoe UI" w:cs="Segoe UI"/>
          <w:sz w:val="24"/>
          <w:szCs w:val="24"/>
        </w:rPr>
      </w:pPr>
    </w:p>
    <w:p w14:paraId="7104F6CD" w14:textId="667D12ED" w:rsidR="00333E45" w:rsidRDefault="00333E45" w:rsidP="00D94FAD">
      <w:pPr>
        <w:pStyle w:val="ListParagraph"/>
        <w:pBdr>
          <w:left w:val="none" w:sz="0" w:space="11" w:color="auto"/>
        </w:pBdr>
        <w:spacing w:before="120" w:after="120"/>
        <w:ind w:left="940" w:firstLine="0"/>
        <w:jc w:val="left"/>
        <w:rPr>
          <w:rFonts w:ascii="Segoe UI" w:hAnsi="Segoe UI" w:cs="Segoe UI"/>
          <w:sz w:val="24"/>
          <w:szCs w:val="24"/>
        </w:rPr>
      </w:pPr>
    </w:p>
    <w:p w14:paraId="674C030F" w14:textId="77777777" w:rsidR="00333E45" w:rsidRPr="00D94FAD" w:rsidRDefault="00333E45" w:rsidP="00D94FAD">
      <w:pPr>
        <w:pStyle w:val="ListParagraph"/>
        <w:pBdr>
          <w:left w:val="none" w:sz="0" w:space="11" w:color="auto"/>
        </w:pBdr>
        <w:spacing w:before="120" w:after="120"/>
        <w:ind w:left="940" w:firstLine="0"/>
        <w:jc w:val="left"/>
        <w:rPr>
          <w:rFonts w:ascii="Segoe UI" w:hAnsi="Segoe UI" w:cs="Segoe UI"/>
          <w:sz w:val="24"/>
          <w:szCs w:val="24"/>
        </w:rPr>
      </w:pPr>
    </w:p>
    <w:p w14:paraId="58DB7D1C" w14:textId="742C751D" w:rsidR="003964F6" w:rsidRPr="00140955" w:rsidRDefault="00C805AC" w:rsidP="00140955">
      <w:pPr>
        <w:pStyle w:val="Heading2"/>
        <w:rPr>
          <w:rFonts w:ascii="Segoe UI" w:eastAsia="Arial" w:hAnsi="Segoe UI" w:cs="Segoe UI"/>
          <w:sz w:val="28"/>
          <w:szCs w:val="28"/>
        </w:rPr>
      </w:pPr>
      <w:bookmarkStart w:id="18" w:name="_Toc82483642"/>
      <w:r w:rsidRPr="00140955">
        <w:rPr>
          <w:rFonts w:ascii="Segoe UI" w:eastAsia="Arial" w:hAnsi="Segoe UI" w:cs="Segoe UI"/>
          <w:sz w:val="28"/>
          <w:szCs w:val="28"/>
        </w:rPr>
        <w:lastRenderedPageBreak/>
        <w:t>Project Implementation Team</w:t>
      </w:r>
      <w:bookmarkEnd w:id="18"/>
    </w:p>
    <w:p w14:paraId="775B87F7" w14:textId="77777777" w:rsidR="003964F6" w:rsidRPr="003964F6" w:rsidRDefault="003964F6" w:rsidP="003964F6">
      <w:pPr>
        <w:spacing w:before="120" w:after="120"/>
        <w:rPr>
          <w:rFonts w:ascii="Segoe UI" w:hAnsi="Segoe UI" w:cs="Segoe UI"/>
          <w:sz w:val="24"/>
          <w:szCs w:val="24"/>
        </w:rPr>
      </w:pPr>
    </w:p>
    <w:tbl>
      <w:tblPr>
        <w:tblW w:w="9493" w:type="dxa"/>
        <w:tblInd w:w="226"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569"/>
        <w:gridCol w:w="2250"/>
        <w:gridCol w:w="2189"/>
        <w:gridCol w:w="3485"/>
      </w:tblGrid>
      <w:tr w:rsidR="003C3DF9" w:rsidRPr="00117C70" w14:paraId="625BEC63" w14:textId="77777777" w:rsidTr="003C3DF9">
        <w:tc>
          <w:tcPr>
            <w:tcW w:w="1569" w:type="dxa"/>
            <w:tcBorders>
              <w:bottom w:val="single" w:sz="4" w:space="0" w:color="000000"/>
              <w:right w:val="single" w:sz="4" w:space="0" w:color="000000"/>
            </w:tcBorders>
            <w:tcMar>
              <w:top w:w="8" w:type="dxa"/>
              <w:left w:w="108" w:type="dxa"/>
              <w:bottom w:w="8" w:type="dxa"/>
              <w:right w:w="108" w:type="dxa"/>
            </w:tcMar>
            <w:hideMark/>
          </w:tcPr>
          <w:p w14:paraId="0D7C050C" w14:textId="77777777" w:rsidR="003964F6" w:rsidRPr="00117C70" w:rsidRDefault="003964F6" w:rsidP="002479C8">
            <w:pPr>
              <w:spacing w:before="120" w:after="120"/>
              <w:rPr>
                <w:rFonts w:ascii="Segoe UI" w:hAnsi="Segoe UI" w:cs="Segoe UI"/>
                <w:color w:val="000000"/>
              </w:rPr>
            </w:pPr>
            <w:r w:rsidRPr="00117C70">
              <w:rPr>
                <w:rFonts w:ascii="Segoe UI" w:eastAsia="Arial" w:hAnsi="Segoe UI" w:cs="Segoe UI"/>
                <w:b/>
                <w:bCs/>
                <w:color w:val="000000"/>
              </w:rPr>
              <w:t>Organisation</w:t>
            </w:r>
          </w:p>
        </w:tc>
        <w:tc>
          <w:tcPr>
            <w:tcW w:w="2250"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69DA49A4" w14:textId="14713BAC" w:rsidR="003964F6" w:rsidRPr="00117C70" w:rsidRDefault="003964F6" w:rsidP="002479C8">
            <w:pPr>
              <w:spacing w:before="120" w:after="120"/>
              <w:rPr>
                <w:rFonts w:ascii="Segoe UI" w:hAnsi="Segoe UI" w:cs="Segoe UI"/>
                <w:color w:val="000000"/>
              </w:rPr>
            </w:pPr>
            <w:r w:rsidRPr="00117C70">
              <w:rPr>
                <w:rFonts w:ascii="Segoe UI" w:eastAsia="Arial" w:hAnsi="Segoe UI" w:cs="Segoe UI"/>
                <w:b/>
                <w:bCs/>
                <w:color w:val="000000"/>
              </w:rPr>
              <w:t>Name</w:t>
            </w:r>
            <w:r w:rsidR="00117C70" w:rsidRPr="00117C70">
              <w:rPr>
                <w:rFonts w:ascii="Segoe UI" w:eastAsia="Arial" w:hAnsi="Segoe UI" w:cs="Segoe UI"/>
                <w:b/>
                <w:bCs/>
                <w:color w:val="000000"/>
              </w:rPr>
              <w:t>/s</w:t>
            </w:r>
          </w:p>
        </w:tc>
        <w:tc>
          <w:tcPr>
            <w:tcW w:w="2189"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7647FFD4" w14:textId="77777777" w:rsidR="003964F6" w:rsidRPr="00117C70" w:rsidRDefault="003964F6" w:rsidP="002479C8">
            <w:pPr>
              <w:spacing w:before="120" w:after="120"/>
              <w:rPr>
                <w:rFonts w:ascii="Segoe UI" w:hAnsi="Segoe UI" w:cs="Segoe UI"/>
                <w:color w:val="000000"/>
              </w:rPr>
            </w:pPr>
            <w:r w:rsidRPr="00117C70">
              <w:rPr>
                <w:rFonts w:ascii="Segoe UI" w:eastAsia="Arial" w:hAnsi="Segoe UI" w:cs="Segoe UI"/>
                <w:b/>
                <w:bCs/>
                <w:color w:val="000000"/>
              </w:rPr>
              <w:t>Project Role</w:t>
            </w:r>
          </w:p>
        </w:tc>
        <w:tc>
          <w:tcPr>
            <w:tcW w:w="3485" w:type="dxa"/>
            <w:tcBorders>
              <w:left w:val="single" w:sz="4" w:space="0" w:color="000000"/>
              <w:bottom w:val="single" w:sz="4" w:space="0" w:color="000000"/>
            </w:tcBorders>
            <w:tcMar>
              <w:top w:w="8" w:type="dxa"/>
              <w:left w:w="108" w:type="dxa"/>
              <w:bottom w:w="8" w:type="dxa"/>
              <w:right w:w="108" w:type="dxa"/>
            </w:tcMar>
            <w:hideMark/>
          </w:tcPr>
          <w:p w14:paraId="432E4D65" w14:textId="77777777" w:rsidR="003964F6" w:rsidRPr="00117C70" w:rsidRDefault="003964F6" w:rsidP="002479C8">
            <w:pPr>
              <w:spacing w:before="120" w:after="120"/>
              <w:rPr>
                <w:rFonts w:ascii="Segoe UI" w:hAnsi="Segoe UI" w:cs="Segoe UI"/>
                <w:color w:val="000000"/>
              </w:rPr>
            </w:pPr>
            <w:r w:rsidRPr="00117C70">
              <w:rPr>
                <w:rFonts w:ascii="Segoe UI" w:eastAsia="Arial" w:hAnsi="Segoe UI" w:cs="Segoe UI"/>
                <w:b/>
                <w:bCs/>
                <w:color w:val="000000"/>
              </w:rPr>
              <w:t>Email Address</w:t>
            </w:r>
          </w:p>
        </w:tc>
      </w:tr>
      <w:tr w:rsidR="003C3DF9" w:rsidRPr="00117C70" w14:paraId="4CC8AB37" w14:textId="77777777" w:rsidTr="003C3DF9">
        <w:tc>
          <w:tcPr>
            <w:tcW w:w="1569"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B8883DA" w14:textId="77777777" w:rsidR="003964F6" w:rsidRPr="00117C70" w:rsidRDefault="003964F6" w:rsidP="00117C70">
            <w:pPr>
              <w:spacing w:before="120" w:after="120"/>
              <w:ind w:left="0" w:firstLine="10"/>
              <w:rPr>
                <w:rFonts w:ascii="Segoe UI" w:eastAsia="Arial" w:hAnsi="Segoe UI" w:cs="Segoe UI"/>
              </w:rPr>
            </w:pPr>
            <w:r w:rsidRPr="00117C70">
              <w:rPr>
                <w:rFonts w:ascii="Segoe UI" w:eastAsia="Arial" w:hAnsi="Segoe UI" w:cs="Segoe UI"/>
              </w:rPr>
              <w:t>SEDA</w:t>
            </w:r>
          </w:p>
        </w:tc>
        <w:tc>
          <w:tcPr>
            <w:tcW w:w="225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F3745FF" w14:textId="77777777" w:rsidR="003964F6" w:rsidRPr="00117C70" w:rsidRDefault="003964F6" w:rsidP="00117C70">
            <w:pPr>
              <w:spacing w:before="120" w:after="120"/>
              <w:ind w:left="0" w:firstLine="10"/>
              <w:jc w:val="left"/>
              <w:rPr>
                <w:rFonts w:ascii="Segoe UI" w:eastAsia="Arial" w:hAnsi="Segoe UI" w:cs="Segoe UI"/>
              </w:rPr>
            </w:pPr>
            <w:proofErr w:type="spellStart"/>
            <w:r w:rsidRPr="00117C70">
              <w:rPr>
                <w:rFonts w:ascii="Segoe UI" w:eastAsia="Arial" w:hAnsi="Segoe UI" w:cs="Segoe UI"/>
              </w:rPr>
              <w:t>Mapheello</w:t>
            </w:r>
            <w:proofErr w:type="spellEnd"/>
            <w:r w:rsidRPr="00117C70">
              <w:rPr>
                <w:rFonts w:ascii="Segoe UI" w:eastAsia="Arial" w:hAnsi="Segoe UI" w:cs="Segoe UI"/>
              </w:rPr>
              <w:t xml:space="preserve"> </w:t>
            </w:r>
            <w:proofErr w:type="spellStart"/>
            <w:r w:rsidRPr="00117C70">
              <w:rPr>
                <w:rFonts w:ascii="Segoe UI" w:eastAsia="Arial" w:hAnsi="Segoe UI" w:cs="Segoe UI"/>
              </w:rPr>
              <w:t>Nkgadima</w:t>
            </w:r>
            <w:proofErr w:type="spellEnd"/>
          </w:p>
        </w:tc>
        <w:tc>
          <w:tcPr>
            <w:tcW w:w="2189"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6850E98" w14:textId="77777777" w:rsidR="003964F6" w:rsidRPr="00117C70" w:rsidRDefault="003964F6" w:rsidP="00117C70">
            <w:pPr>
              <w:spacing w:before="120" w:after="120"/>
              <w:ind w:left="0" w:firstLine="10"/>
              <w:jc w:val="left"/>
              <w:rPr>
                <w:rFonts w:ascii="Segoe UI" w:eastAsia="Arial" w:hAnsi="Segoe UI" w:cs="Segoe UI"/>
              </w:rPr>
            </w:pPr>
            <w:r w:rsidRPr="00117C70">
              <w:rPr>
                <w:rFonts w:ascii="Segoe UI" w:eastAsia="Arial" w:hAnsi="Segoe UI" w:cs="Segoe UI"/>
              </w:rPr>
              <w:t>Project Lead</w:t>
            </w:r>
          </w:p>
        </w:tc>
        <w:tc>
          <w:tcPr>
            <w:tcW w:w="348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798DB794" w14:textId="77777777" w:rsidR="003964F6" w:rsidRPr="00117C70" w:rsidRDefault="003964F6" w:rsidP="00117C70">
            <w:pPr>
              <w:spacing w:before="120" w:after="120"/>
              <w:ind w:left="0" w:firstLine="10"/>
              <w:jc w:val="left"/>
              <w:rPr>
                <w:rFonts w:ascii="Segoe UI" w:eastAsia="Arial" w:hAnsi="Segoe UI" w:cs="Segoe UI"/>
              </w:rPr>
            </w:pPr>
            <w:hyperlink r:id="rId11" w:history="1">
              <w:r w:rsidRPr="00117C70">
                <w:rPr>
                  <w:rFonts w:ascii="Segoe UI" w:eastAsia="Arial" w:hAnsi="Segoe UI" w:cs="Segoe UI"/>
                </w:rPr>
                <w:t>mnkgadima@seda.org.za</w:t>
              </w:r>
            </w:hyperlink>
          </w:p>
        </w:tc>
      </w:tr>
      <w:tr w:rsidR="003C3DF9" w:rsidRPr="00117C70" w14:paraId="2263312A" w14:textId="77777777" w:rsidTr="003C3DF9">
        <w:tc>
          <w:tcPr>
            <w:tcW w:w="1569"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495D3FF6" w14:textId="77777777" w:rsidR="003964F6" w:rsidRPr="00117C70" w:rsidRDefault="003964F6" w:rsidP="00117C70">
            <w:pPr>
              <w:spacing w:before="120" w:after="120"/>
              <w:ind w:left="0" w:firstLine="10"/>
              <w:rPr>
                <w:rFonts w:ascii="Segoe UI" w:eastAsia="Arial" w:hAnsi="Segoe UI" w:cs="Segoe UI"/>
              </w:rPr>
            </w:pPr>
            <w:r w:rsidRPr="00117C70">
              <w:rPr>
                <w:rFonts w:ascii="Segoe UI" w:eastAsia="Arial" w:hAnsi="Segoe UI" w:cs="Segoe UI"/>
              </w:rPr>
              <w:t>SEDA</w:t>
            </w:r>
          </w:p>
        </w:tc>
        <w:tc>
          <w:tcPr>
            <w:tcW w:w="225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96B9830" w14:textId="77777777" w:rsidR="003964F6" w:rsidRPr="00117C70" w:rsidRDefault="003964F6" w:rsidP="00117C70">
            <w:pPr>
              <w:spacing w:before="120" w:after="120"/>
              <w:ind w:left="0" w:firstLine="10"/>
              <w:rPr>
                <w:rFonts w:ascii="Segoe UI" w:eastAsia="Arial" w:hAnsi="Segoe UI" w:cs="Segoe UI"/>
              </w:rPr>
            </w:pPr>
            <w:r w:rsidRPr="00117C70">
              <w:rPr>
                <w:rFonts w:ascii="Segoe UI" w:eastAsia="Arial" w:hAnsi="Segoe UI" w:cs="Segoe UI"/>
              </w:rPr>
              <w:t xml:space="preserve">Hilda </w:t>
            </w:r>
            <w:proofErr w:type="spellStart"/>
            <w:r w:rsidRPr="00117C70">
              <w:rPr>
                <w:rFonts w:ascii="Segoe UI" w:eastAsia="Arial" w:hAnsi="Segoe UI" w:cs="Segoe UI"/>
              </w:rPr>
              <w:t>Kotola</w:t>
            </w:r>
            <w:proofErr w:type="spellEnd"/>
          </w:p>
        </w:tc>
        <w:tc>
          <w:tcPr>
            <w:tcW w:w="2189"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FBA186B" w14:textId="77777777" w:rsidR="003964F6" w:rsidRPr="00117C70" w:rsidRDefault="003964F6" w:rsidP="00117C70">
            <w:pPr>
              <w:spacing w:before="120" w:after="120"/>
              <w:ind w:left="0" w:firstLine="10"/>
              <w:jc w:val="left"/>
              <w:rPr>
                <w:rFonts w:ascii="Segoe UI" w:eastAsia="Arial" w:hAnsi="Segoe UI" w:cs="Segoe UI"/>
              </w:rPr>
            </w:pPr>
            <w:r w:rsidRPr="00117C70">
              <w:rPr>
                <w:rFonts w:ascii="Segoe UI" w:eastAsia="Arial" w:hAnsi="Segoe UI" w:cs="Segoe UI"/>
              </w:rPr>
              <w:t>Project Coordinator</w:t>
            </w:r>
          </w:p>
        </w:tc>
        <w:tc>
          <w:tcPr>
            <w:tcW w:w="348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31479671" w14:textId="77777777" w:rsidR="003964F6" w:rsidRPr="00117C70" w:rsidRDefault="003964F6" w:rsidP="00117C70">
            <w:pPr>
              <w:spacing w:before="120" w:after="120"/>
              <w:ind w:left="0" w:firstLine="10"/>
              <w:jc w:val="left"/>
              <w:rPr>
                <w:rFonts w:ascii="Segoe UI" w:eastAsia="Arial" w:hAnsi="Segoe UI" w:cs="Segoe UI"/>
              </w:rPr>
            </w:pPr>
            <w:hyperlink r:id="rId12" w:history="1">
              <w:r w:rsidRPr="00117C70">
                <w:rPr>
                  <w:rFonts w:ascii="Segoe UI" w:eastAsia="Arial" w:hAnsi="Segoe UI" w:cs="Segoe UI"/>
                </w:rPr>
                <w:t>hkotola@seda.org.za</w:t>
              </w:r>
            </w:hyperlink>
          </w:p>
        </w:tc>
      </w:tr>
      <w:tr w:rsidR="003C3DF9" w:rsidRPr="00117C70" w14:paraId="2B79E04D" w14:textId="77777777" w:rsidTr="003C3DF9">
        <w:tc>
          <w:tcPr>
            <w:tcW w:w="1569"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5261D001" w14:textId="77777777" w:rsidR="003964F6" w:rsidRPr="00117C70" w:rsidRDefault="003964F6" w:rsidP="00117C70">
            <w:pPr>
              <w:spacing w:before="120" w:after="120"/>
              <w:ind w:left="0" w:firstLine="10"/>
              <w:rPr>
                <w:rFonts w:ascii="Segoe UI" w:eastAsia="Arial" w:hAnsi="Segoe UI" w:cs="Segoe UI"/>
              </w:rPr>
            </w:pPr>
            <w:r w:rsidRPr="00117C70">
              <w:rPr>
                <w:rFonts w:ascii="Segoe UI" w:eastAsia="Arial" w:hAnsi="Segoe UI" w:cs="Segoe UI"/>
              </w:rPr>
              <w:t>SEDA</w:t>
            </w:r>
          </w:p>
        </w:tc>
        <w:tc>
          <w:tcPr>
            <w:tcW w:w="225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D75959A" w14:textId="77777777" w:rsidR="003964F6" w:rsidRPr="00117C70" w:rsidRDefault="003964F6" w:rsidP="00117C70">
            <w:pPr>
              <w:spacing w:before="120" w:after="120"/>
              <w:ind w:left="0" w:firstLine="10"/>
              <w:rPr>
                <w:rFonts w:ascii="Segoe UI" w:eastAsia="Arial" w:hAnsi="Segoe UI" w:cs="Segoe UI"/>
              </w:rPr>
            </w:pPr>
            <w:proofErr w:type="spellStart"/>
            <w:r w:rsidRPr="00117C70">
              <w:rPr>
                <w:rFonts w:ascii="Segoe UI" w:eastAsia="Arial" w:hAnsi="Segoe UI" w:cs="Segoe UI"/>
              </w:rPr>
              <w:t>Joshowa</w:t>
            </w:r>
            <w:proofErr w:type="spellEnd"/>
            <w:r w:rsidRPr="00117C70">
              <w:rPr>
                <w:rFonts w:ascii="Segoe UI" w:eastAsia="Arial" w:hAnsi="Segoe UI" w:cs="Segoe UI"/>
              </w:rPr>
              <w:t xml:space="preserve"> </w:t>
            </w:r>
            <w:proofErr w:type="spellStart"/>
            <w:r w:rsidRPr="00117C70">
              <w:rPr>
                <w:rFonts w:ascii="Segoe UI" w:eastAsia="Arial" w:hAnsi="Segoe UI" w:cs="Segoe UI"/>
              </w:rPr>
              <w:t>Nhlamo</w:t>
            </w:r>
            <w:proofErr w:type="spellEnd"/>
          </w:p>
        </w:tc>
        <w:tc>
          <w:tcPr>
            <w:tcW w:w="2189"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132F1D4" w14:textId="22B7A055" w:rsidR="003964F6" w:rsidRPr="00117C70" w:rsidRDefault="009A3247" w:rsidP="00117C70">
            <w:pPr>
              <w:spacing w:before="120" w:after="120"/>
              <w:ind w:left="0" w:firstLine="10"/>
              <w:jc w:val="left"/>
              <w:rPr>
                <w:rFonts w:ascii="Segoe UI" w:eastAsia="Arial" w:hAnsi="Segoe UI" w:cs="Segoe UI"/>
              </w:rPr>
            </w:pPr>
            <w:r>
              <w:rPr>
                <w:rFonts w:ascii="Segoe UI" w:eastAsia="Arial" w:hAnsi="Segoe UI" w:cs="Segoe UI"/>
              </w:rPr>
              <w:t>Facilitator</w:t>
            </w:r>
            <w:r w:rsidR="003C3DF9">
              <w:rPr>
                <w:rFonts w:ascii="Segoe UI" w:eastAsia="Arial" w:hAnsi="Segoe UI" w:cs="Segoe UI"/>
              </w:rPr>
              <w:t xml:space="preserve">: </w:t>
            </w:r>
            <w:r w:rsidR="003C3DF9">
              <w:rPr>
                <w:rFonts w:ascii="Segoe UI" w:eastAsia="Arial" w:hAnsi="Segoe UI" w:cs="Segoe UI"/>
              </w:rPr>
              <w:t>Administration</w:t>
            </w:r>
          </w:p>
        </w:tc>
        <w:tc>
          <w:tcPr>
            <w:tcW w:w="348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2A743B4B" w14:textId="77777777" w:rsidR="003964F6" w:rsidRPr="00117C70" w:rsidRDefault="003964F6" w:rsidP="00117C70">
            <w:pPr>
              <w:ind w:left="0" w:firstLine="10"/>
              <w:jc w:val="left"/>
              <w:rPr>
                <w:rFonts w:ascii="Segoe UI" w:eastAsia="Arial" w:hAnsi="Segoe UI" w:cs="Segoe UI"/>
              </w:rPr>
            </w:pPr>
            <w:hyperlink r:id="rId13" w:history="1">
              <w:r w:rsidRPr="00117C70">
                <w:rPr>
                  <w:rFonts w:ascii="Segoe UI" w:eastAsia="Arial" w:hAnsi="Segoe UI" w:cs="Segoe UI"/>
                </w:rPr>
                <w:t>jnhlamo@seda.org.za</w:t>
              </w:r>
            </w:hyperlink>
          </w:p>
          <w:p w14:paraId="48136797" w14:textId="77777777" w:rsidR="003964F6" w:rsidRPr="00117C70" w:rsidRDefault="003964F6" w:rsidP="00117C70">
            <w:pPr>
              <w:spacing w:before="120" w:after="120"/>
              <w:ind w:left="0" w:firstLine="10"/>
              <w:jc w:val="left"/>
              <w:rPr>
                <w:rFonts w:ascii="Segoe UI" w:eastAsia="Arial" w:hAnsi="Segoe UI" w:cs="Segoe UI"/>
              </w:rPr>
            </w:pPr>
          </w:p>
        </w:tc>
      </w:tr>
      <w:tr w:rsidR="003C3DF9" w:rsidRPr="00117C70" w14:paraId="4E0A27EA" w14:textId="77777777" w:rsidTr="003C3DF9">
        <w:tc>
          <w:tcPr>
            <w:tcW w:w="1569"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D9EB8A5" w14:textId="77777777" w:rsidR="003964F6" w:rsidRPr="00117C70" w:rsidRDefault="003964F6" w:rsidP="00117C70">
            <w:pPr>
              <w:spacing w:before="120" w:after="120"/>
              <w:ind w:left="0" w:firstLine="10"/>
              <w:rPr>
                <w:rFonts w:ascii="Segoe UI" w:eastAsia="Arial" w:hAnsi="Segoe UI" w:cs="Segoe UI"/>
              </w:rPr>
            </w:pPr>
            <w:r w:rsidRPr="00117C70">
              <w:rPr>
                <w:rFonts w:ascii="Segoe UI" w:eastAsia="Arial" w:hAnsi="Segoe UI" w:cs="Segoe UI"/>
              </w:rPr>
              <w:t>SEDA</w:t>
            </w:r>
          </w:p>
        </w:tc>
        <w:tc>
          <w:tcPr>
            <w:tcW w:w="225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D1E8781" w14:textId="77777777" w:rsidR="003964F6" w:rsidRPr="00117C70" w:rsidRDefault="003964F6" w:rsidP="00117C70">
            <w:pPr>
              <w:spacing w:before="120" w:after="120"/>
              <w:ind w:left="0" w:firstLine="10"/>
              <w:rPr>
                <w:rFonts w:ascii="Segoe UI" w:eastAsia="Arial" w:hAnsi="Segoe UI" w:cs="Segoe UI"/>
              </w:rPr>
            </w:pPr>
            <w:proofErr w:type="spellStart"/>
            <w:r w:rsidRPr="00117C70">
              <w:rPr>
                <w:rFonts w:ascii="Segoe UI" w:eastAsia="Arial" w:hAnsi="Segoe UI" w:cs="Segoe UI"/>
              </w:rPr>
              <w:t>Duduetsang</w:t>
            </w:r>
            <w:proofErr w:type="spellEnd"/>
            <w:r w:rsidRPr="00117C70">
              <w:rPr>
                <w:rFonts w:ascii="Segoe UI" w:eastAsia="Arial" w:hAnsi="Segoe UI" w:cs="Segoe UI"/>
              </w:rPr>
              <w:t xml:space="preserve"> </w:t>
            </w:r>
            <w:proofErr w:type="spellStart"/>
            <w:r w:rsidRPr="00117C70">
              <w:rPr>
                <w:rFonts w:ascii="Segoe UI" w:eastAsia="Arial" w:hAnsi="Segoe UI" w:cs="Segoe UI"/>
              </w:rPr>
              <w:t>Mmuwe</w:t>
            </w:r>
            <w:proofErr w:type="spellEnd"/>
          </w:p>
        </w:tc>
        <w:tc>
          <w:tcPr>
            <w:tcW w:w="2189"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C49C053" w14:textId="0444D3A9" w:rsidR="003964F6" w:rsidRPr="00117C70" w:rsidRDefault="009A3247" w:rsidP="003C3DF9">
            <w:pPr>
              <w:ind w:left="0" w:firstLine="10"/>
              <w:jc w:val="left"/>
              <w:rPr>
                <w:rFonts w:ascii="Segoe UI" w:eastAsia="Arial" w:hAnsi="Segoe UI" w:cs="Segoe UI"/>
              </w:rPr>
            </w:pPr>
            <w:r>
              <w:rPr>
                <w:rFonts w:ascii="Segoe UI" w:eastAsia="Arial" w:hAnsi="Segoe UI" w:cs="Segoe UI"/>
              </w:rPr>
              <w:t>Facilitator</w:t>
            </w:r>
            <w:r w:rsidR="003C3DF9">
              <w:rPr>
                <w:rFonts w:ascii="Segoe UI" w:eastAsia="Arial" w:hAnsi="Segoe UI" w:cs="Segoe UI"/>
              </w:rPr>
              <w:t>: Technical</w:t>
            </w:r>
          </w:p>
        </w:tc>
        <w:tc>
          <w:tcPr>
            <w:tcW w:w="348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0463EB6D" w14:textId="77777777" w:rsidR="003964F6" w:rsidRPr="00117C70" w:rsidRDefault="003964F6" w:rsidP="00117C70">
            <w:pPr>
              <w:ind w:left="0" w:firstLine="10"/>
              <w:jc w:val="left"/>
              <w:rPr>
                <w:rFonts w:ascii="Segoe UI" w:eastAsia="Arial" w:hAnsi="Segoe UI" w:cs="Segoe UI"/>
              </w:rPr>
            </w:pPr>
            <w:hyperlink r:id="rId14" w:history="1">
              <w:r w:rsidRPr="00117C70">
                <w:rPr>
                  <w:rFonts w:ascii="Segoe UI" w:eastAsia="Arial" w:hAnsi="Segoe UI" w:cs="Segoe UI"/>
                </w:rPr>
                <w:t>dmmuwe@seda.org.za</w:t>
              </w:r>
            </w:hyperlink>
          </w:p>
          <w:p w14:paraId="084B5BB7" w14:textId="77777777" w:rsidR="003964F6" w:rsidRPr="00117C70" w:rsidRDefault="003964F6" w:rsidP="00117C70">
            <w:pPr>
              <w:spacing w:before="120" w:after="120"/>
              <w:ind w:left="0" w:firstLine="10"/>
              <w:jc w:val="left"/>
              <w:rPr>
                <w:rFonts w:ascii="Segoe UI" w:eastAsia="Arial" w:hAnsi="Segoe UI" w:cs="Segoe UI"/>
              </w:rPr>
            </w:pPr>
          </w:p>
        </w:tc>
      </w:tr>
      <w:tr w:rsidR="003C3DF9" w:rsidRPr="00117C70" w14:paraId="0F881261" w14:textId="77777777" w:rsidTr="003C3DF9">
        <w:tc>
          <w:tcPr>
            <w:tcW w:w="1569" w:type="dxa"/>
            <w:tcBorders>
              <w:top w:val="single" w:sz="4" w:space="0" w:color="000000"/>
              <w:bottom w:val="single" w:sz="4" w:space="0" w:color="000000"/>
              <w:right w:val="single" w:sz="4" w:space="0" w:color="000000"/>
            </w:tcBorders>
            <w:tcMar>
              <w:top w:w="8" w:type="dxa"/>
              <w:left w:w="108" w:type="dxa"/>
              <w:bottom w:w="8" w:type="dxa"/>
              <w:right w:w="108" w:type="dxa"/>
            </w:tcMar>
          </w:tcPr>
          <w:p w14:paraId="76AA0AD4" w14:textId="15B3F4B2" w:rsidR="00117C70" w:rsidRPr="00117C70" w:rsidRDefault="00117C70" w:rsidP="00117C70">
            <w:pPr>
              <w:spacing w:before="120" w:after="120"/>
              <w:ind w:left="0" w:firstLine="10"/>
              <w:rPr>
                <w:rFonts w:ascii="Segoe UI" w:eastAsia="Arial" w:hAnsi="Segoe UI" w:cs="Segoe UI"/>
              </w:rPr>
            </w:pPr>
            <w:r w:rsidRPr="00117C70">
              <w:rPr>
                <w:rFonts w:ascii="Segoe UI" w:eastAsia="Arial" w:hAnsi="Segoe UI" w:cs="Segoe UI"/>
              </w:rPr>
              <w:t>NDS</w:t>
            </w:r>
          </w:p>
        </w:tc>
        <w:tc>
          <w:tcPr>
            <w:tcW w:w="225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vAlign w:val="center"/>
          </w:tcPr>
          <w:p w14:paraId="746E6A83" w14:textId="21F53F93" w:rsidR="00117C70" w:rsidRPr="00117C70" w:rsidRDefault="00117C70" w:rsidP="00117C70">
            <w:pPr>
              <w:spacing w:before="120" w:after="120"/>
              <w:ind w:left="0" w:firstLine="10"/>
              <w:rPr>
                <w:rFonts w:ascii="Segoe UI" w:eastAsia="Arial" w:hAnsi="Segoe UI" w:cs="Segoe UI"/>
              </w:rPr>
            </w:pPr>
            <w:proofErr w:type="spellStart"/>
            <w:r w:rsidRPr="00117C70">
              <w:rPr>
                <w:rFonts w:ascii="Segoe UI" w:eastAsia="Arial" w:hAnsi="Segoe UI" w:cs="Segoe UI"/>
              </w:rPr>
              <w:t>Zabron</w:t>
            </w:r>
            <w:proofErr w:type="spellEnd"/>
            <w:r w:rsidRPr="00117C70">
              <w:rPr>
                <w:rFonts w:ascii="Segoe UI" w:eastAsia="Arial" w:hAnsi="Segoe UI" w:cs="Segoe UI"/>
              </w:rPr>
              <w:t xml:space="preserve"> </w:t>
            </w:r>
            <w:proofErr w:type="spellStart"/>
            <w:r w:rsidRPr="00117C70">
              <w:rPr>
                <w:rFonts w:ascii="Segoe UI" w:eastAsia="Arial" w:hAnsi="Segoe UI" w:cs="Segoe UI"/>
              </w:rPr>
              <w:t>Muyambo</w:t>
            </w:r>
            <w:proofErr w:type="spellEnd"/>
          </w:p>
        </w:tc>
        <w:tc>
          <w:tcPr>
            <w:tcW w:w="2189"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vAlign w:val="center"/>
          </w:tcPr>
          <w:p w14:paraId="1790C112" w14:textId="77777777" w:rsidR="00117C70" w:rsidRDefault="00117C70" w:rsidP="00117C70">
            <w:pPr>
              <w:spacing w:before="120" w:after="120"/>
              <w:ind w:left="0" w:firstLine="10"/>
              <w:jc w:val="left"/>
              <w:rPr>
                <w:rFonts w:ascii="Segoe UI" w:eastAsia="Arial" w:hAnsi="Segoe UI" w:cs="Segoe UI"/>
              </w:rPr>
            </w:pPr>
            <w:r w:rsidRPr="00117C70">
              <w:rPr>
                <w:rFonts w:ascii="Segoe UI" w:eastAsia="Arial" w:hAnsi="Segoe UI" w:cs="Segoe UI"/>
              </w:rPr>
              <w:t>Project Manager</w:t>
            </w:r>
            <w:r w:rsidR="003C3DF9">
              <w:rPr>
                <w:rFonts w:ascii="Segoe UI" w:eastAsia="Arial" w:hAnsi="Segoe UI" w:cs="Segoe UI"/>
              </w:rPr>
              <w:t>/</w:t>
            </w:r>
          </w:p>
          <w:p w14:paraId="4AF91B66" w14:textId="274B9A18" w:rsidR="003C3DF9" w:rsidRPr="00117C70" w:rsidRDefault="003C3DF9" w:rsidP="00117C70">
            <w:pPr>
              <w:spacing w:before="120" w:after="120"/>
              <w:ind w:left="0" w:firstLine="10"/>
              <w:jc w:val="left"/>
              <w:rPr>
                <w:rFonts w:ascii="Segoe UI" w:eastAsia="Arial" w:hAnsi="Segoe UI" w:cs="Segoe UI"/>
              </w:rPr>
            </w:pPr>
            <w:r w:rsidRPr="00117C70">
              <w:rPr>
                <w:rFonts w:ascii="Segoe UI" w:eastAsia="Arial" w:hAnsi="Segoe UI" w:cs="Segoe UI"/>
              </w:rPr>
              <w:t>Lead Developer</w:t>
            </w:r>
          </w:p>
        </w:tc>
        <w:tc>
          <w:tcPr>
            <w:tcW w:w="3485" w:type="dxa"/>
            <w:tcBorders>
              <w:top w:val="single" w:sz="4" w:space="0" w:color="000000"/>
              <w:left w:val="single" w:sz="4" w:space="0" w:color="000000"/>
              <w:bottom w:val="single" w:sz="4" w:space="0" w:color="000000"/>
            </w:tcBorders>
            <w:tcMar>
              <w:top w:w="8" w:type="dxa"/>
              <w:left w:w="108" w:type="dxa"/>
              <w:bottom w:w="8" w:type="dxa"/>
              <w:right w:w="108" w:type="dxa"/>
            </w:tcMar>
            <w:vAlign w:val="center"/>
          </w:tcPr>
          <w:p w14:paraId="519D02FA" w14:textId="5984E662" w:rsidR="00117C70" w:rsidRPr="00117C70" w:rsidRDefault="00117C70" w:rsidP="00117C70">
            <w:pPr>
              <w:spacing w:before="120" w:after="120"/>
              <w:ind w:left="0" w:firstLine="10"/>
              <w:jc w:val="left"/>
              <w:rPr>
                <w:rFonts w:ascii="Segoe UI" w:eastAsia="Arial" w:hAnsi="Segoe UI" w:cs="Segoe UI"/>
              </w:rPr>
            </w:pPr>
            <w:r w:rsidRPr="00117C70">
              <w:rPr>
                <w:rFonts w:ascii="Segoe UI" w:eastAsia="Arial" w:hAnsi="Segoe UI" w:cs="Segoe UI"/>
              </w:rPr>
              <w:t>zabronm@ndsolutions.co.za</w:t>
            </w:r>
          </w:p>
        </w:tc>
      </w:tr>
      <w:tr w:rsidR="003C3DF9" w:rsidRPr="00117C70" w14:paraId="6F24DAF9" w14:textId="77777777" w:rsidTr="003C3DF9">
        <w:tc>
          <w:tcPr>
            <w:tcW w:w="1569" w:type="dxa"/>
            <w:tcBorders>
              <w:top w:val="single" w:sz="4" w:space="0" w:color="000000"/>
              <w:bottom w:val="single" w:sz="4" w:space="0" w:color="000000"/>
              <w:right w:val="single" w:sz="4" w:space="0" w:color="000000"/>
            </w:tcBorders>
            <w:tcMar>
              <w:top w:w="8" w:type="dxa"/>
              <w:left w:w="108" w:type="dxa"/>
              <w:bottom w:w="8" w:type="dxa"/>
              <w:right w:w="108" w:type="dxa"/>
            </w:tcMar>
          </w:tcPr>
          <w:p w14:paraId="7235D9BE" w14:textId="7C88CC25" w:rsidR="00117C70" w:rsidRPr="00117C70" w:rsidRDefault="00117C70" w:rsidP="00117C70">
            <w:pPr>
              <w:spacing w:before="120" w:after="120"/>
              <w:ind w:left="0" w:firstLine="10"/>
              <w:rPr>
                <w:rFonts w:ascii="Segoe UI" w:eastAsia="Arial" w:hAnsi="Segoe UI" w:cs="Segoe UI"/>
              </w:rPr>
            </w:pPr>
            <w:r w:rsidRPr="00117C70">
              <w:rPr>
                <w:rFonts w:ascii="Segoe UI" w:eastAsia="Arial" w:hAnsi="Segoe UI" w:cs="Segoe UI"/>
              </w:rPr>
              <w:t>NDS</w:t>
            </w:r>
          </w:p>
        </w:tc>
        <w:tc>
          <w:tcPr>
            <w:tcW w:w="225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vAlign w:val="center"/>
          </w:tcPr>
          <w:p w14:paraId="16EF4B4E" w14:textId="5A87175D" w:rsidR="00117C70" w:rsidRPr="00117C70" w:rsidRDefault="00117C70" w:rsidP="00117C70">
            <w:pPr>
              <w:spacing w:before="120" w:after="120"/>
              <w:ind w:left="0" w:firstLine="10"/>
              <w:jc w:val="left"/>
              <w:rPr>
                <w:rFonts w:ascii="Segoe UI" w:eastAsia="Arial" w:hAnsi="Segoe UI" w:cs="Segoe UI"/>
              </w:rPr>
            </w:pPr>
            <w:r w:rsidRPr="00117C70">
              <w:rPr>
                <w:rFonts w:ascii="Segoe UI" w:eastAsia="Arial" w:hAnsi="Segoe UI" w:cs="Segoe UI"/>
              </w:rPr>
              <w:t>Thato Samuel Magana</w:t>
            </w:r>
          </w:p>
        </w:tc>
        <w:tc>
          <w:tcPr>
            <w:tcW w:w="2189"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vAlign w:val="center"/>
          </w:tcPr>
          <w:p w14:paraId="708BC556" w14:textId="77777777" w:rsidR="003C3DF9" w:rsidRDefault="00117C70" w:rsidP="00117C70">
            <w:pPr>
              <w:spacing w:before="120" w:after="120"/>
              <w:ind w:left="0" w:firstLine="10"/>
              <w:jc w:val="left"/>
              <w:rPr>
                <w:rFonts w:ascii="Segoe UI" w:eastAsia="Arial" w:hAnsi="Segoe UI" w:cs="Segoe UI"/>
              </w:rPr>
            </w:pPr>
            <w:r w:rsidRPr="00117C70">
              <w:rPr>
                <w:rFonts w:ascii="Segoe UI" w:eastAsia="Arial" w:hAnsi="Segoe UI" w:cs="Segoe UI"/>
              </w:rPr>
              <w:t>Developer/</w:t>
            </w:r>
          </w:p>
          <w:p w14:paraId="7528BDC8" w14:textId="1A635A4C" w:rsidR="00117C70" w:rsidRPr="00117C70" w:rsidRDefault="00117C70" w:rsidP="00117C70">
            <w:pPr>
              <w:spacing w:before="120" w:after="120"/>
              <w:ind w:left="0" w:firstLine="10"/>
              <w:jc w:val="left"/>
              <w:rPr>
                <w:rFonts w:ascii="Segoe UI" w:eastAsia="Arial" w:hAnsi="Segoe UI" w:cs="Segoe UI"/>
              </w:rPr>
            </w:pPr>
            <w:r w:rsidRPr="00117C70">
              <w:rPr>
                <w:rFonts w:ascii="Segoe UI" w:eastAsia="Arial" w:hAnsi="Segoe UI" w:cs="Segoe UI"/>
              </w:rPr>
              <w:t>System Engineer</w:t>
            </w:r>
          </w:p>
        </w:tc>
        <w:tc>
          <w:tcPr>
            <w:tcW w:w="3485" w:type="dxa"/>
            <w:tcBorders>
              <w:top w:val="single" w:sz="4" w:space="0" w:color="000000"/>
              <w:left w:val="single" w:sz="4" w:space="0" w:color="000000"/>
              <w:bottom w:val="single" w:sz="4" w:space="0" w:color="000000"/>
            </w:tcBorders>
            <w:tcMar>
              <w:top w:w="8" w:type="dxa"/>
              <w:left w:w="108" w:type="dxa"/>
              <w:bottom w:w="8" w:type="dxa"/>
              <w:right w:w="108" w:type="dxa"/>
            </w:tcMar>
            <w:vAlign w:val="center"/>
          </w:tcPr>
          <w:p w14:paraId="3705A8AE" w14:textId="6A3CF7B4" w:rsidR="00117C70" w:rsidRPr="00117C70" w:rsidRDefault="00117C70" w:rsidP="00117C70">
            <w:pPr>
              <w:spacing w:before="120" w:after="120"/>
              <w:ind w:left="0" w:firstLine="10"/>
              <w:jc w:val="left"/>
              <w:rPr>
                <w:rFonts w:ascii="Segoe UI" w:eastAsia="Arial" w:hAnsi="Segoe UI" w:cs="Segoe UI"/>
              </w:rPr>
            </w:pPr>
            <w:r w:rsidRPr="00117C70">
              <w:rPr>
                <w:rFonts w:ascii="Segoe UI" w:eastAsia="Arial" w:hAnsi="Segoe UI" w:cs="Segoe UI"/>
              </w:rPr>
              <w:t>Thato.magana@ndsolutions.co.za</w:t>
            </w:r>
          </w:p>
        </w:tc>
      </w:tr>
      <w:tr w:rsidR="003C3DF9" w:rsidRPr="00117C70" w14:paraId="4C3A750B" w14:textId="77777777" w:rsidTr="003C3DF9">
        <w:tc>
          <w:tcPr>
            <w:tcW w:w="1569" w:type="dxa"/>
            <w:tcBorders>
              <w:top w:val="single" w:sz="4" w:space="0" w:color="000000"/>
              <w:right w:val="single" w:sz="4" w:space="0" w:color="000000"/>
            </w:tcBorders>
            <w:tcMar>
              <w:top w:w="8" w:type="dxa"/>
              <w:left w:w="108" w:type="dxa"/>
              <w:bottom w:w="8" w:type="dxa"/>
              <w:right w:w="108" w:type="dxa"/>
            </w:tcMar>
          </w:tcPr>
          <w:p w14:paraId="73F17266" w14:textId="4D67685E" w:rsidR="00117C70" w:rsidRPr="00117C70" w:rsidRDefault="00117C70" w:rsidP="00117C70">
            <w:pPr>
              <w:spacing w:before="120" w:after="120"/>
              <w:ind w:left="0" w:firstLine="10"/>
              <w:rPr>
                <w:rFonts w:ascii="Segoe UI" w:eastAsia="Arial" w:hAnsi="Segoe UI" w:cs="Segoe UI"/>
              </w:rPr>
            </w:pPr>
            <w:r w:rsidRPr="00117C70">
              <w:rPr>
                <w:rFonts w:ascii="Segoe UI" w:eastAsia="Arial" w:hAnsi="Segoe UI" w:cs="Segoe UI"/>
              </w:rPr>
              <w:t>NDS</w:t>
            </w:r>
          </w:p>
        </w:tc>
        <w:tc>
          <w:tcPr>
            <w:tcW w:w="2250"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10BE9B48" w14:textId="3FF7A89B" w:rsidR="00117C70" w:rsidRPr="00117C70" w:rsidRDefault="00117C70" w:rsidP="00117C70">
            <w:pPr>
              <w:spacing w:before="120" w:after="120"/>
              <w:ind w:left="0" w:firstLine="10"/>
              <w:rPr>
                <w:rFonts w:ascii="Segoe UI" w:eastAsia="Arial" w:hAnsi="Segoe UI" w:cs="Segoe UI"/>
              </w:rPr>
            </w:pPr>
            <w:r w:rsidRPr="00117C70">
              <w:rPr>
                <w:rFonts w:ascii="Segoe UI" w:eastAsia="Arial" w:hAnsi="Segoe UI" w:cs="Segoe UI"/>
              </w:rPr>
              <w:t xml:space="preserve">Lawrence </w:t>
            </w:r>
            <w:proofErr w:type="spellStart"/>
            <w:r w:rsidRPr="00117C70">
              <w:rPr>
                <w:rFonts w:ascii="Segoe UI" w:eastAsia="Arial" w:hAnsi="Segoe UI" w:cs="Segoe UI"/>
              </w:rPr>
              <w:t>Mucheka</w:t>
            </w:r>
            <w:proofErr w:type="spellEnd"/>
          </w:p>
        </w:tc>
        <w:tc>
          <w:tcPr>
            <w:tcW w:w="2189"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52B3FE9D" w14:textId="77777777" w:rsidR="003C3DF9" w:rsidRDefault="00117C70" w:rsidP="00117C70">
            <w:pPr>
              <w:spacing w:before="120" w:after="120"/>
              <w:ind w:left="0" w:firstLine="10"/>
              <w:jc w:val="left"/>
              <w:rPr>
                <w:rFonts w:ascii="Segoe UI" w:eastAsia="Arial" w:hAnsi="Segoe UI" w:cs="Segoe UI"/>
              </w:rPr>
            </w:pPr>
            <w:r w:rsidRPr="00117C70">
              <w:rPr>
                <w:rFonts w:ascii="Segoe UI" w:eastAsia="Arial" w:hAnsi="Segoe UI" w:cs="Segoe UI"/>
              </w:rPr>
              <w:t>Developer/</w:t>
            </w:r>
          </w:p>
          <w:p w14:paraId="7B57E61B" w14:textId="7B48A4A5" w:rsidR="00117C70" w:rsidRPr="00117C70" w:rsidRDefault="003C3DF9" w:rsidP="00117C70">
            <w:pPr>
              <w:spacing w:before="120" w:after="120"/>
              <w:ind w:left="0" w:firstLine="10"/>
              <w:jc w:val="left"/>
              <w:rPr>
                <w:rFonts w:ascii="Segoe UI" w:eastAsia="Arial" w:hAnsi="Segoe UI" w:cs="Segoe UI"/>
              </w:rPr>
            </w:pPr>
            <w:r>
              <w:rPr>
                <w:rFonts w:ascii="Segoe UI" w:eastAsia="Arial" w:hAnsi="Segoe UI" w:cs="Segoe UI"/>
              </w:rPr>
              <w:t xml:space="preserve">System </w:t>
            </w:r>
            <w:r w:rsidR="00117C70" w:rsidRPr="00117C70">
              <w:rPr>
                <w:rFonts w:ascii="Segoe UI" w:eastAsia="Arial" w:hAnsi="Segoe UI" w:cs="Segoe UI"/>
              </w:rPr>
              <w:t>Documenter</w:t>
            </w:r>
          </w:p>
        </w:tc>
        <w:tc>
          <w:tcPr>
            <w:tcW w:w="3485" w:type="dxa"/>
            <w:tcBorders>
              <w:top w:val="single" w:sz="4" w:space="0" w:color="000000"/>
              <w:left w:val="single" w:sz="4" w:space="0" w:color="000000"/>
            </w:tcBorders>
            <w:tcMar>
              <w:top w:w="8" w:type="dxa"/>
              <w:left w:w="108" w:type="dxa"/>
              <w:bottom w:w="8" w:type="dxa"/>
              <w:right w:w="108" w:type="dxa"/>
            </w:tcMar>
            <w:vAlign w:val="center"/>
          </w:tcPr>
          <w:p w14:paraId="7623888D" w14:textId="390B61B6" w:rsidR="00117C70" w:rsidRPr="00117C70" w:rsidRDefault="00117C70" w:rsidP="00117C70">
            <w:pPr>
              <w:spacing w:before="120" w:after="120"/>
              <w:ind w:left="0" w:firstLine="10"/>
              <w:jc w:val="left"/>
              <w:rPr>
                <w:rFonts w:ascii="Segoe UI" w:eastAsia="Arial" w:hAnsi="Segoe UI" w:cs="Segoe UI"/>
              </w:rPr>
            </w:pPr>
            <w:r w:rsidRPr="00117C70">
              <w:rPr>
                <w:rFonts w:ascii="Segoe UI" w:eastAsia="Arial" w:hAnsi="Segoe UI" w:cs="Segoe UI"/>
              </w:rPr>
              <w:t>lawrence@ndsolutions.co.za</w:t>
            </w:r>
          </w:p>
        </w:tc>
      </w:tr>
    </w:tbl>
    <w:p w14:paraId="79A90F85" w14:textId="77777777" w:rsidR="003964F6" w:rsidRPr="003964F6" w:rsidRDefault="003964F6" w:rsidP="003964F6">
      <w:pPr>
        <w:spacing w:before="120" w:after="120"/>
        <w:rPr>
          <w:rFonts w:ascii="Segoe UI" w:hAnsi="Segoe UI" w:cs="Segoe UI"/>
          <w:sz w:val="24"/>
          <w:szCs w:val="24"/>
        </w:rPr>
      </w:pPr>
    </w:p>
    <w:p w14:paraId="12A27186" w14:textId="77777777" w:rsidR="00117C70" w:rsidRDefault="00117C70" w:rsidP="003964F6">
      <w:pPr>
        <w:spacing w:before="120" w:after="120"/>
        <w:rPr>
          <w:rFonts w:ascii="Segoe UI" w:eastAsia="Arial" w:hAnsi="Segoe UI" w:cs="Segoe UI"/>
          <w:b/>
          <w:bCs/>
          <w:sz w:val="24"/>
          <w:szCs w:val="24"/>
        </w:rPr>
      </w:pPr>
    </w:p>
    <w:p w14:paraId="65C54A10" w14:textId="3BDFC557" w:rsidR="003964F6" w:rsidRPr="00140955" w:rsidRDefault="003964F6" w:rsidP="00140955">
      <w:pPr>
        <w:pStyle w:val="Heading2"/>
        <w:rPr>
          <w:rFonts w:ascii="Segoe UI" w:eastAsia="Arial" w:hAnsi="Segoe UI" w:cs="Segoe UI"/>
          <w:sz w:val="28"/>
          <w:szCs w:val="28"/>
        </w:rPr>
      </w:pPr>
      <w:bookmarkStart w:id="19" w:name="_Toc82483643"/>
      <w:r w:rsidRPr="00140955">
        <w:rPr>
          <w:rFonts w:ascii="Segoe UI" w:eastAsia="Arial" w:hAnsi="Segoe UI" w:cs="Segoe UI"/>
          <w:sz w:val="28"/>
          <w:szCs w:val="28"/>
        </w:rPr>
        <w:t>Steering Committee Members</w:t>
      </w:r>
      <w:bookmarkEnd w:id="19"/>
    </w:p>
    <w:p w14:paraId="5CB7459E" w14:textId="77777777" w:rsidR="003964F6" w:rsidRPr="003964F6" w:rsidRDefault="003964F6" w:rsidP="003964F6">
      <w:pPr>
        <w:spacing w:before="120" w:after="120"/>
        <w:rPr>
          <w:rFonts w:ascii="Segoe UI" w:hAnsi="Segoe UI" w:cs="Segoe UI"/>
          <w:sz w:val="24"/>
          <w:szCs w:val="24"/>
        </w:rPr>
      </w:pPr>
    </w:p>
    <w:tbl>
      <w:tblPr>
        <w:tblW w:w="9493" w:type="dxa"/>
        <w:tblInd w:w="226"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870"/>
        <w:gridCol w:w="2520"/>
        <w:gridCol w:w="2126"/>
        <w:gridCol w:w="2977"/>
      </w:tblGrid>
      <w:tr w:rsidR="003964F6" w:rsidRPr="00240D2B" w14:paraId="24257D8A" w14:textId="77777777" w:rsidTr="002479C8">
        <w:tc>
          <w:tcPr>
            <w:tcW w:w="1870" w:type="dxa"/>
            <w:tcBorders>
              <w:bottom w:val="single" w:sz="4" w:space="0" w:color="000000"/>
              <w:right w:val="single" w:sz="4" w:space="0" w:color="000000"/>
            </w:tcBorders>
            <w:tcMar>
              <w:top w:w="8" w:type="dxa"/>
              <w:left w:w="108" w:type="dxa"/>
              <w:bottom w:w="8" w:type="dxa"/>
              <w:right w:w="108" w:type="dxa"/>
            </w:tcMar>
            <w:hideMark/>
          </w:tcPr>
          <w:p w14:paraId="7DF69743"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b/>
                <w:bCs/>
                <w:color w:val="000000"/>
              </w:rPr>
              <w:t>Organisation</w:t>
            </w:r>
          </w:p>
        </w:tc>
        <w:tc>
          <w:tcPr>
            <w:tcW w:w="2520"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7815CF83"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b/>
                <w:bCs/>
                <w:color w:val="000000"/>
              </w:rPr>
              <w:t>Name and Surname</w:t>
            </w:r>
          </w:p>
        </w:tc>
        <w:tc>
          <w:tcPr>
            <w:tcW w:w="2126"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77C6BD43"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b/>
                <w:bCs/>
                <w:color w:val="000000"/>
              </w:rPr>
              <w:t>Project Role</w:t>
            </w:r>
          </w:p>
        </w:tc>
        <w:tc>
          <w:tcPr>
            <w:tcW w:w="2977" w:type="dxa"/>
            <w:tcBorders>
              <w:left w:val="single" w:sz="4" w:space="0" w:color="000000"/>
              <w:bottom w:val="single" w:sz="4" w:space="0" w:color="000000"/>
            </w:tcBorders>
            <w:tcMar>
              <w:top w:w="8" w:type="dxa"/>
              <w:left w:w="108" w:type="dxa"/>
              <w:bottom w:w="8" w:type="dxa"/>
              <w:right w:w="108" w:type="dxa"/>
            </w:tcMar>
            <w:hideMark/>
          </w:tcPr>
          <w:p w14:paraId="1E57AA1B"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b/>
                <w:bCs/>
                <w:color w:val="000000"/>
              </w:rPr>
              <w:t>Email Address</w:t>
            </w:r>
          </w:p>
        </w:tc>
      </w:tr>
      <w:tr w:rsidR="003964F6" w:rsidRPr="00240D2B" w14:paraId="796770A6" w14:textId="77777777" w:rsidTr="002479C8">
        <w:tc>
          <w:tcPr>
            <w:tcW w:w="1870"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4D4DE5A8"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color w:val="000000"/>
              </w:rPr>
              <w:t>SEDA</w:t>
            </w:r>
          </w:p>
        </w:tc>
        <w:tc>
          <w:tcPr>
            <w:tcW w:w="25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07045A8" w14:textId="77777777" w:rsidR="003964F6" w:rsidRPr="00240D2B" w:rsidRDefault="003964F6" w:rsidP="002479C8">
            <w:pPr>
              <w:spacing w:before="120" w:after="120"/>
              <w:rPr>
                <w:rFonts w:ascii="Segoe UI" w:hAnsi="Segoe UI" w:cs="Segoe UI"/>
                <w:color w:val="000000"/>
              </w:rPr>
            </w:pPr>
            <w:proofErr w:type="spellStart"/>
            <w:r w:rsidRPr="00240D2B">
              <w:rPr>
                <w:rFonts w:ascii="Segoe UI" w:eastAsia="Arial" w:hAnsi="Segoe UI" w:cs="Segoe UI"/>
                <w:color w:val="000000"/>
              </w:rPr>
              <w:t>Thenjiwe</w:t>
            </w:r>
            <w:proofErr w:type="spellEnd"/>
            <w:r w:rsidRPr="00240D2B">
              <w:rPr>
                <w:rFonts w:ascii="Segoe UI" w:eastAsia="Arial" w:hAnsi="Segoe UI" w:cs="Segoe UI"/>
                <w:color w:val="000000"/>
              </w:rPr>
              <w:t xml:space="preserve"> Dlamini</w:t>
            </w:r>
          </w:p>
        </w:tc>
        <w:tc>
          <w:tcPr>
            <w:tcW w:w="212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E2D1FE4"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color w:val="000000"/>
              </w:rPr>
              <w:t>Project Sponsor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142D29D9" w14:textId="77777777" w:rsidR="003964F6" w:rsidRPr="00240D2B" w:rsidRDefault="003964F6" w:rsidP="002479C8">
            <w:pPr>
              <w:rPr>
                <w:rFonts w:ascii="Segoe UI" w:hAnsi="Segoe UI" w:cs="Segoe UI"/>
                <w:color w:val="000000"/>
              </w:rPr>
            </w:pPr>
            <w:hyperlink r:id="rId15" w:history="1">
              <w:r w:rsidRPr="00240D2B">
                <w:rPr>
                  <w:rFonts w:ascii="Segoe UI" w:eastAsia="Arial" w:hAnsi="Segoe UI" w:cs="Segoe UI"/>
                  <w:color w:val="000000"/>
                  <w:u w:val="single" w:color="000000"/>
                </w:rPr>
                <w:t>tdlamini@seda.org.za</w:t>
              </w:r>
            </w:hyperlink>
          </w:p>
          <w:p w14:paraId="23AB3044" w14:textId="77777777" w:rsidR="003964F6" w:rsidRPr="00240D2B" w:rsidRDefault="003964F6" w:rsidP="002479C8">
            <w:pPr>
              <w:spacing w:before="120" w:after="120"/>
              <w:rPr>
                <w:rFonts w:ascii="Segoe UI" w:hAnsi="Segoe UI" w:cs="Segoe UI"/>
                <w:color w:val="000000"/>
              </w:rPr>
            </w:pPr>
          </w:p>
        </w:tc>
      </w:tr>
      <w:tr w:rsidR="003964F6" w:rsidRPr="00240D2B" w14:paraId="1F448A2C" w14:textId="77777777" w:rsidTr="002479C8">
        <w:tc>
          <w:tcPr>
            <w:tcW w:w="1870"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059893E"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color w:val="000000"/>
              </w:rPr>
              <w:t>SEDA</w:t>
            </w:r>
          </w:p>
        </w:tc>
        <w:tc>
          <w:tcPr>
            <w:tcW w:w="25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5F2C998" w14:textId="77777777" w:rsidR="003964F6" w:rsidRPr="00240D2B" w:rsidRDefault="003964F6" w:rsidP="002479C8">
            <w:pPr>
              <w:spacing w:before="120" w:after="120"/>
              <w:rPr>
                <w:rFonts w:ascii="Segoe UI" w:hAnsi="Segoe UI" w:cs="Segoe UI"/>
                <w:color w:val="000000"/>
              </w:rPr>
            </w:pPr>
            <w:proofErr w:type="spellStart"/>
            <w:r w:rsidRPr="00240D2B">
              <w:rPr>
                <w:rFonts w:ascii="Segoe UI" w:eastAsia="Arial" w:hAnsi="Segoe UI" w:cs="Segoe UI"/>
                <w:color w:val="000000"/>
              </w:rPr>
              <w:t>Buntu</w:t>
            </w:r>
            <w:proofErr w:type="spellEnd"/>
            <w:r w:rsidRPr="00240D2B">
              <w:rPr>
                <w:rFonts w:ascii="Segoe UI" w:eastAsia="Arial" w:hAnsi="Segoe UI" w:cs="Segoe UI"/>
                <w:color w:val="000000"/>
              </w:rPr>
              <w:t xml:space="preserve"> </w:t>
            </w:r>
            <w:proofErr w:type="spellStart"/>
            <w:r w:rsidRPr="00240D2B">
              <w:rPr>
                <w:rFonts w:ascii="Segoe UI" w:eastAsia="Arial" w:hAnsi="Segoe UI" w:cs="Segoe UI"/>
                <w:color w:val="000000"/>
              </w:rPr>
              <w:t>Jobodwana</w:t>
            </w:r>
            <w:proofErr w:type="spellEnd"/>
          </w:p>
        </w:tc>
        <w:tc>
          <w:tcPr>
            <w:tcW w:w="212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E2C9D4A"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color w:val="000000"/>
              </w:rPr>
              <w:t>Project Manager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709B0E40" w14:textId="77777777" w:rsidR="003964F6" w:rsidRPr="00240D2B" w:rsidRDefault="003964F6" w:rsidP="002479C8">
            <w:pPr>
              <w:rPr>
                <w:rFonts w:ascii="Segoe UI" w:hAnsi="Segoe UI" w:cs="Segoe UI"/>
                <w:color w:val="000000"/>
              </w:rPr>
            </w:pPr>
            <w:hyperlink r:id="rId16" w:history="1">
              <w:r w:rsidRPr="00240D2B">
                <w:rPr>
                  <w:rFonts w:ascii="Segoe UI" w:eastAsia="Arial" w:hAnsi="Segoe UI" w:cs="Segoe UI"/>
                  <w:color w:val="000000"/>
                  <w:u w:val="single" w:color="000000"/>
                </w:rPr>
                <w:t>bjobodwana@seda.org.za</w:t>
              </w:r>
            </w:hyperlink>
          </w:p>
          <w:p w14:paraId="077E9C73" w14:textId="77777777" w:rsidR="003964F6" w:rsidRPr="00240D2B" w:rsidRDefault="003964F6" w:rsidP="002479C8">
            <w:pPr>
              <w:spacing w:before="120" w:after="120"/>
              <w:rPr>
                <w:rFonts w:ascii="Segoe UI" w:hAnsi="Segoe UI" w:cs="Segoe UI"/>
                <w:color w:val="000000"/>
              </w:rPr>
            </w:pPr>
          </w:p>
        </w:tc>
      </w:tr>
      <w:tr w:rsidR="003964F6" w:rsidRPr="00240D2B" w14:paraId="3DFDD583" w14:textId="77777777" w:rsidTr="002479C8">
        <w:tc>
          <w:tcPr>
            <w:tcW w:w="1870"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23757BC6"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color w:val="000000"/>
              </w:rPr>
              <w:t>SEDA</w:t>
            </w:r>
          </w:p>
        </w:tc>
        <w:tc>
          <w:tcPr>
            <w:tcW w:w="25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D1A20D6" w14:textId="77777777" w:rsidR="003964F6" w:rsidRPr="00240D2B" w:rsidRDefault="003964F6" w:rsidP="002479C8">
            <w:pPr>
              <w:spacing w:before="120" w:after="120"/>
              <w:rPr>
                <w:rFonts w:ascii="Segoe UI" w:hAnsi="Segoe UI" w:cs="Segoe UI"/>
                <w:color w:val="000000"/>
              </w:rPr>
            </w:pPr>
            <w:proofErr w:type="spellStart"/>
            <w:r w:rsidRPr="00240D2B">
              <w:rPr>
                <w:rFonts w:ascii="Segoe UI" w:eastAsia="Arial" w:hAnsi="Segoe UI" w:cs="Segoe UI"/>
                <w:color w:val="000000"/>
              </w:rPr>
              <w:t>Tozama</w:t>
            </w:r>
            <w:proofErr w:type="spellEnd"/>
            <w:r w:rsidRPr="00240D2B">
              <w:rPr>
                <w:rFonts w:ascii="Segoe UI" w:eastAsia="Arial" w:hAnsi="Segoe UI" w:cs="Segoe UI"/>
                <w:color w:val="000000"/>
              </w:rPr>
              <w:t xml:space="preserve"> </w:t>
            </w:r>
            <w:proofErr w:type="spellStart"/>
            <w:r w:rsidRPr="00240D2B">
              <w:rPr>
                <w:rFonts w:ascii="Segoe UI" w:eastAsia="Arial" w:hAnsi="Segoe UI" w:cs="Segoe UI"/>
                <w:color w:val="000000"/>
              </w:rPr>
              <w:t>Gabela</w:t>
            </w:r>
            <w:proofErr w:type="spellEnd"/>
          </w:p>
        </w:tc>
        <w:tc>
          <w:tcPr>
            <w:tcW w:w="212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E6A9DA4"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color w:val="000000"/>
              </w:rPr>
              <w:t>Project Overseer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7B2E65A1" w14:textId="77777777" w:rsidR="003964F6" w:rsidRPr="00240D2B" w:rsidRDefault="003964F6" w:rsidP="002479C8">
            <w:pPr>
              <w:spacing w:before="120" w:after="120"/>
              <w:rPr>
                <w:rFonts w:ascii="Segoe UI" w:hAnsi="Segoe UI" w:cs="Segoe UI"/>
                <w:color w:val="000000"/>
              </w:rPr>
            </w:pPr>
            <w:hyperlink r:id="rId17" w:history="1">
              <w:r w:rsidRPr="00240D2B">
                <w:rPr>
                  <w:rFonts w:ascii="Segoe UI" w:eastAsia="Arial" w:hAnsi="Segoe UI" w:cs="Segoe UI"/>
                  <w:color w:val="000000"/>
                  <w:u w:val="single" w:color="000000"/>
                </w:rPr>
                <w:t>tgabela@seda.org.za</w:t>
              </w:r>
            </w:hyperlink>
          </w:p>
        </w:tc>
      </w:tr>
      <w:tr w:rsidR="003964F6" w:rsidRPr="00240D2B" w14:paraId="184414D6" w14:textId="77777777" w:rsidTr="002479C8">
        <w:tc>
          <w:tcPr>
            <w:tcW w:w="1870"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4DF4DE87"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color w:val="000000"/>
              </w:rPr>
              <w:t>SEDA</w:t>
            </w:r>
          </w:p>
        </w:tc>
        <w:tc>
          <w:tcPr>
            <w:tcW w:w="25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609B603" w14:textId="77777777" w:rsidR="003964F6" w:rsidRPr="00240D2B" w:rsidRDefault="003964F6" w:rsidP="002479C8">
            <w:pPr>
              <w:spacing w:before="120" w:after="120"/>
              <w:rPr>
                <w:rFonts w:ascii="Segoe UI" w:hAnsi="Segoe UI" w:cs="Segoe UI"/>
                <w:color w:val="000000"/>
              </w:rPr>
            </w:pPr>
            <w:proofErr w:type="spellStart"/>
            <w:r w:rsidRPr="00240D2B">
              <w:rPr>
                <w:rFonts w:ascii="Segoe UI" w:eastAsia="Arial" w:hAnsi="Segoe UI" w:cs="Segoe UI"/>
                <w:color w:val="000000"/>
              </w:rPr>
              <w:t>Mapheello</w:t>
            </w:r>
            <w:proofErr w:type="spellEnd"/>
            <w:r w:rsidRPr="00240D2B">
              <w:rPr>
                <w:rFonts w:ascii="Segoe UI" w:eastAsia="Arial" w:hAnsi="Segoe UI" w:cs="Segoe UI"/>
                <w:color w:val="000000"/>
              </w:rPr>
              <w:t xml:space="preserve"> </w:t>
            </w:r>
            <w:proofErr w:type="spellStart"/>
            <w:r w:rsidRPr="00240D2B">
              <w:rPr>
                <w:rFonts w:ascii="Segoe UI" w:eastAsia="Arial" w:hAnsi="Segoe UI" w:cs="Segoe UI"/>
                <w:color w:val="000000"/>
              </w:rPr>
              <w:t>Nkgadima</w:t>
            </w:r>
            <w:proofErr w:type="spellEnd"/>
          </w:p>
        </w:tc>
        <w:tc>
          <w:tcPr>
            <w:tcW w:w="212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D986A2D"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color w:val="000000"/>
              </w:rPr>
              <w:t>Project Lead</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5B2E3F6D" w14:textId="77777777" w:rsidR="003964F6" w:rsidRPr="00240D2B" w:rsidRDefault="003964F6" w:rsidP="002479C8">
            <w:pPr>
              <w:spacing w:before="120" w:after="120"/>
              <w:rPr>
                <w:rFonts w:ascii="Segoe UI" w:hAnsi="Segoe UI" w:cs="Segoe UI"/>
                <w:color w:val="000000"/>
              </w:rPr>
            </w:pPr>
            <w:hyperlink r:id="rId18" w:history="1">
              <w:r w:rsidRPr="00240D2B">
                <w:rPr>
                  <w:rFonts w:ascii="Segoe UI" w:eastAsia="Arial" w:hAnsi="Segoe UI" w:cs="Segoe UI"/>
                  <w:color w:val="000000"/>
                  <w:u w:val="single" w:color="000000"/>
                </w:rPr>
                <w:t>mnkgadima@seda.org.za</w:t>
              </w:r>
            </w:hyperlink>
          </w:p>
        </w:tc>
      </w:tr>
      <w:tr w:rsidR="003964F6" w:rsidRPr="00240D2B" w14:paraId="56D3A3B2" w14:textId="77777777" w:rsidTr="002479C8">
        <w:tc>
          <w:tcPr>
            <w:tcW w:w="1870"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06E0203A"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color w:val="000000"/>
              </w:rPr>
              <w:t>SEDA</w:t>
            </w:r>
          </w:p>
        </w:tc>
        <w:tc>
          <w:tcPr>
            <w:tcW w:w="25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F40F350"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color w:val="000000"/>
              </w:rPr>
              <w:t xml:space="preserve">Hilda </w:t>
            </w:r>
            <w:proofErr w:type="spellStart"/>
            <w:r w:rsidRPr="00240D2B">
              <w:rPr>
                <w:rFonts w:ascii="Segoe UI" w:eastAsia="Arial" w:hAnsi="Segoe UI" w:cs="Segoe UI"/>
                <w:color w:val="000000"/>
              </w:rPr>
              <w:t>Kotola</w:t>
            </w:r>
            <w:proofErr w:type="spellEnd"/>
          </w:p>
        </w:tc>
        <w:tc>
          <w:tcPr>
            <w:tcW w:w="212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9C31E46" w14:textId="77777777" w:rsidR="003964F6" w:rsidRPr="00240D2B" w:rsidRDefault="003964F6" w:rsidP="002479C8">
            <w:pPr>
              <w:spacing w:before="120" w:after="120"/>
              <w:rPr>
                <w:rFonts w:ascii="Segoe UI" w:hAnsi="Segoe UI" w:cs="Segoe UI"/>
                <w:color w:val="000000"/>
              </w:rPr>
            </w:pPr>
            <w:r w:rsidRPr="00240D2B">
              <w:rPr>
                <w:rFonts w:ascii="Segoe UI" w:eastAsia="Arial" w:hAnsi="Segoe UI" w:cs="Segoe UI"/>
                <w:color w:val="000000"/>
              </w:rPr>
              <w:t>Project Coordinator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2D6D57F2" w14:textId="77777777" w:rsidR="003964F6" w:rsidRPr="00240D2B" w:rsidRDefault="003964F6" w:rsidP="002479C8">
            <w:pPr>
              <w:spacing w:before="120" w:after="120"/>
              <w:rPr>
                <w:rFonts w:ascii="Segoe UI" w:hAnsi="Segoe UI" w:cs="Segoe UI"/>
                <w:color w:val="000000"/>
              </w:rPr>
            </w:pPr>
            <w:hyperlink r:id="rId19" w:history="1">
              <w:r w:rsidRPr="00240D2B">
                <w:rPr>
                  <w:rFonts w:ascii="Segoe UI" w:eastAsia="Arial" w:hAnsi="Segoe UI" w:cs="Segoe UI"/>
                  <w:color w:val="000000"/>
                  <w:u w:val="single" w:color="000000"/>
                </w:rPr>
                <w:t>hkotola@seda.org.za</w:t>
              </w:r>
            </w:hyperlink>
          </w:p>
        </w:tc>
      </w:tr>
      <w:tr w:rsidR="00240D2B" w:rsidRPr="00240D2B" w14:paraId="56FA4AF8" w14:textId="77777777" w:rsidTr="001E7940">
        <w:tc>
          <w:tcPr>
            <w:tcW w:w="1870" w:type="dxa"/>
            <w:tcBorders>
              <w:top w:val="single" w:sz="4" w:space="0" w:color="000000"/>
              <w:right w:val="single" w:sz="4" w:space="0" w:color="000000"/>
            </w:tcBorders>
            <w:tcMar>
              <w:top w:w="8" w:type="dxa"/>
              <w:left w:w="108" w:type="dxa"/>
              <w:bottom w:w="8" w:type="dxa"/>
              <w:right w:w="108" w:type="dxa"/>
            </w:tcMar>
          </w:tcPr>
          <w:p w14:paraId="103BDA21" w14:textId="59BDF59E" w:rsidR="00240D2B" w:rsidRPr="00240D2B" w:rsidRDefault="00240D2B" w:rsidP="00240D2B">
            <w:pPr>
              <w:spacing w:before="120" w:after="120"/>
              <w:rPr>
                <w:rFonts w:ascii="Segoe UI" w:hAnsi="Segoe UI" w:cs="Segoe UI"/>
                <w:color w:val="000000"/>
              </w:rPr>
            </w:pPr>
            <w:r w:rsidRPr="00240D2B">
              <w:rPr>
                <w:rFonts w:ascii="Segoe UI" w:eastAsia="Arial" w:hAnsi="Segoe UI" w:cs="Segoe UI"/>
              </w:rPr>
              <w:t>NDS</w:t>
            </w:r>
          </w:p>
        </w:tc>
        <w:tc>
          <w:tcPr>
            <w:tcW w:w="2520"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632BDE21" w14:textId="678487F0" w:rsidR="00240D2B" w:rsidRPr="00240D2B" w:rsidRDefault="00240D2B" w:rsidP="00240D2B">
            <w:pPr>
              <w:spacing w:before="120" w:after="120"/>
              <w:rPr>
                <w:rFonts w:ascii="Segoe UI" w:hAnsi="Segoe UI" w:cs="Segoe UI"/>
                <w:color w:val="000000"/>
              </w:rPr>
            </w:pPr>
            <w:proofErr w:type="spellStart"/>
            <w:r w:rsidRPr="00240D2B">
              <w:rPr>
                <w:rFonts w:ascii="Segoe UI" w:eastAsia="Arial" w:hAnsi="Segoe UI" w:cs="Segoe UI"/>
              </w:rPr>
              <w:t>Zabron</w:t>
            </w:r>
            <w:proofErr w:type="spellEnd"/>
            <w:r w:rsidRPr="00240D2B">
              <w:rPr>
                <w:rFonts w:ascii="Segoe UI" w:eastAsia="Arial" w:hAnsi="Segoe UI" w:cs="Segoe UI"/>
              </w:rPr>
              <w:t xml:space="preserve"> </w:t>
            </w:r>
            <w:proofErr w:type="spellStart"/>
            <w:r w:rsidRPr="00240D2B">
              <w:rPr>
                <w:rFonts w:ascii="Segoe UI" w:eastAsia="Arial" w:hAnsi="Segoe UI" w:cs="Segoe UI"/>
              </w:rPr>
              <w:t>Muyambo</w:t>
            </w:r>
            <w:proofErr w:type="spellEnd"/>
          </w:p>
        </w:tc>
        <w:tc>
          <w:tcPr>
            <w:tcW w:w="2126"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625FDE59" w14:textId="77777777" w:rsidR="00240D2B" w:rsidRPr="00240D2B" w:rsidRDefault="00240D2B" w:rsidP="00240D2B">
            <w:pPr>
              <w:spacing w:before="120" w:after="120"/>
              <w:ind w:left="0" w:firstLine="10"/>
              <w:jc w:val="left"/>
              <w:rPr>
                <w:rFonts w:ascii="Segoe UI" w:eastAsia="Arial" w:hAnsi="Segoe UI" w:cs="Segoe UI"/>
              </w:rPr>
            </w:pPr>
            <w:r w:rsidRPr="00240D2B">
              <w:rPr>
                <w:rFonts w:ascii="Segoe UI" w:eastAsia="Arial" w:hAnsi="Segoe UI" w:cs="Segoe UI"/>
              </w:rPr>
              <w:t>Project Manager/</w:t>
            </w:r>
          </w:p>
          <w:p w14:paraId="24F59665" w14:textId="12E1E635" w:rsidR="00240D2B" w:rsidRPr="00240D2B" w:rsidRDefault="00240D2B" w:rsidP="00240D2B">
            <w:pPr>
              <w:spacing w:before="120" w:after="120"/>
              <w:rPr>
                <w:rFonts w:ascii="Segoe UI" w:hAnsi="Segoe UI" w:cs="Segoe UI"/>
                <w:color w:val="000000"/>
              </w:rPr>
            </w:pPr>
            <w:r w:rsidRPr="00240D2B">
              <w:rPr>
                <w:rFonts w:ascii="Segoe UI" w:eastAsia="Arial" w:hAnsi="Segoe UI" w:cs="Segoe UI"/>
              </w:rPr>
              <w:t>Lead Developer</w:t>
            </w:r>
          </w:p>
        </w:tc>
        <w:tc>
          <w:tcPr>
            <w:tcW w:w="2977" w:type="dxa"/>
            <w:tcBorders>
              <w:top w:val="single" w:sz="4" w:space="0" w:color="000000"/>
              <w:left w:val="single" w:sz="4" w:space="0" w:color="000000"/>
            </w:tcBorders>
            <w:tcMar>
              <w:top w:w="8" w:type="dxa"/>
              <w:left w:w="108" w:type="dxa"/>
              <w:bottom w:w="8" w:type="dxa"/>
              <w:right w:w="108" w:type="dxa"/>
            </w:tcMar>
            <w:vAlign w:val="center"/>
          </w:tcPr>
          <w:p w14:paraId="7C976493" w14:textId="7F494BFA" w:rsidR="00240D2B" w:rsidRPr="00240D2B" w:rsidRDefault="00240D2B" w:rsidP="00240D2B">
            <w:pPr>
              <w:spacing w:before="120" w:after="120"/>
              <w:rPr>
                <w:rFonts w:ascii="Segoe UI" w:hAnsi="Segoe UI" w:cs="Segoe UI"/>
                <w:color w:val="000000"/>
              </w:rPr>
            </w:pPr>
            <w:r w:rsidRPr="00BF165D">
              <w:rPr>
                <w:rFonts w:ascii="Segoe UI" w:eastAsia="Arial" w:hAnsi="Segoe UI" w:cs="Segoe UI"/>
                <w:color w:val="000000"/>
                <w:u w:val="single" w:color="000000"/>
              </w:rPr>
              <w:t>zabronm@ndsolutions.co.za</w:t>
            </w:r>
          </w:p>
        </w:tc>
      </w:tr>
    </w:tbl>
    <w:p w14:paraId="349FF4B8" w14:textId="29296756" w:rsidR="003964F6" w:rsidRPr="00140955" w:rsidRDefault="004B687C"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20" w:name="_Toc76451761"/>
      <w:bookmarkStart w:id="21" w:name="_Toc77335009"/>
      <w:bookmarkStart w:id="22" w:name="_Toc82483644"/>
      <w:r w:rsidRPr="00140955">
        <w:rPr>
          <w:rFonts w:ascii="Segoe UI" w:eastAsia="Arial" w:hAnsi="Segoe UI" w:cs="Segoe UI"/>
          <w:caps/>
          <w:sz w:val="24"/>
          <w:szCs w:val="24"/>
        </w:rPr>
        <w:lastRenderedPageBreak/>
        <w:t xml:space="preserve">PROJECT </w:t>
      </w:r>
      <w:r w:rsidR="003964F6" w:rsidRPr="00140955">
        <w:rPr>
          <w:rFonts w:ascii="Segoe UI" w:eastAsia="Arial" w:hAnsi="Segoe UI" w:cs="Segoe UI"/>
          <w:caps/>
          <w:sz w:val="24"/>
          <w:szCs w:val="24"/>
        </w:rPr>
        <w:t>SCOPE</w:t>
      </w:r>
      <w:bookmarkEnd w:id="20"/>
      <w:bookmarkEnd w:id="21"/>
      <w:bookmarkEnd w:id="22"/>
    </w:p>
    <w:p w14:paraId="6A460186" w14:textId="5D460C04" w:rsidR="003964F6" w:rsidRDefault="003964F6" w:rsidP="001837AA">
      <w:pPr>
        <w:spacing w:before="120" w:after="120"/>
        <w:ind w:left="370" w:firstLine="10"/>
        <w:rPr>
          <w:rFonts w:ascii="Segoe UI" w:eastAsia="Arial" w:hAnsi="Segoe UI" w:cs="Segoe UI"/>
          <w:sz w:val="24"/>
          <w:szCs w:val="24"/>
        </w:rPr>
      </w:pPr>
      <w:r w:rsidRPr="003964F6">
        <w:rPr>
          <w:rFonts w:ascii="Segoe UI" w:eastAsia="Arial" w:hAnsi="Segoe UI" w:cs="Segoe UI"/>
          <w:sz w:val="24"/>
          <w:szCs w:val="24"/>
        </w:rPr>
        <w:t>The</w:t>
      </w:r>
      <w:r w:rsidR="00E040D8">
        <w:rPr>
          <w:rFonts w:ascii="Segoe UI" w:eastAsia="Arial" w:hAnsi="Segoe UI" w:cs="Segoe UI"/>
          <w:sz w:val="24"/>
          <w:szCs w:val="24"/>
        </w:rPr>
        <w:t xml:space="preserve"> </w:t>
      </w:r>
      <w:r w:rsidR="00E040D8" w:rsidRPr="001837AA">
        <w:rPr>
          <w:rFonts w:ascii="Segoe UI" w:hAnsi="Segoe UI" w:cs="Segoe UI"/>
          <w:sz w:val="24"/>
          <w:szCs w:val="24"/>
        </w:rPr>
        <w:t>required</w:t>
      </w:r>
      <w:r w:rsidR="00E040D8">
        <w:rPr>
          <w:rFonts w:ascii="Segoe UI" w:eastAsia="Arial" w:hAnsi="Segoe UI" w:cs="Segoe UI"/>
          <w:sz w:val="24"/>
          <w:szCs w:val="24"/>
        </w:rPr>
        <w:t xml:space="preserve"> </w:t>
      </w:r>
      <w:r w:rsidRPr="003964F6">
        <w:rPr>
          <w:rFonts w:ascii="Segoe UI" w:eastAsia="Arial" w:hAnsi="Segoe UI" w:cs="Segoe UI"/>
          <w:sz w:val="24"/>
          <w:szCs w:val="24"/>
        </w:rPr>
        <w:t>service</w:t>
      </w:r>
      <w:r w:rsidR="00E040D8">
        <w:rPr>
          <w:rFonts w:ascii="Segoe UI" w:eastAsia="Arial" w:hAnsi="Segoe UI" w:cs="Segoe UI"/>
          <w:sz w:val="24"/>
          <w:szCs w:val="24"/>
        </w:rPr>
        <w:t xml:space="preserve"> as outlined in the TORs</w:t>
      </w:r>
      <w:r w:rsidRPr="003964F6">
        <w:rPr>
          <w:rFonts w:ascii="Segoe UI" w:eastAsia="Arial" w:hAnsi="Segoe UI" w:cs="Segoe UI"/>
          <w:sz w:val="24"/>
          <w:szCs w:val="24"/>
        </w:rPr>
        <w:t xml:space="preserve"> include: </w:t>
      </w:r>
    </w:p>
    <w:p w14:paraId="18290F69" w14:textId="44906E3A" w:rsidR="004B687C" w:rsidRDefault="004B687C" w:rsidP="00144E81">
      <w:pPr>
        <w:pStyle w:val="ListParagraph"/>
        <w:numPr>
          <w:ilvl w:val="1"/>
          <w:numId w:val="6"/>
        </w:numPr>
        <w:ind w:left="994" w:hanging="634"/>
        <w:rPr>
          <w:rFonts w:ascii="Segoe UI" w:hAnsi="Segoe UI" w:cs="Segoe UI"/>
          <w:sz w:val="24"/>
          <w:szCs w:val="24"/>
        </w:rPr>
      </w:pPr>
      <w:r w:rsidRPr="00E040D8">
        <w:rPr>
          <w:rFonts w:ascii="Segoe UI" w:hAnsi="Segoe UI" w:cs="Segoe UI"/>
          <w:sz w:val="24"/>
          <w:szCs w:val="24"/>
        </w:rPr>
        <w:t>Documented business requirements specification and functional specification</w:t>
      </w:r>
    </w:p>
    <w:p w14:paraId="73E183AE" w14:textId="77777777" w:rsidR="001837AA" w:rsidRPr="00E040D8" w:rsidRDefault="001837AA" w:rsidP="001837AA">
      <w:pPr>
        <w:pStyle w:val="ListParagraph"/>
        <w:ind w:left="994" w:firstLine="0"/>
        <w:rPr>
          <w:rFonts w:ascii="Segoe UI" w:hAnsi="Segoe UI" w:cs="Segoe UI"/>
          <w:sz w:val="24"/>
          <w:szCs w:val="24"/>
        </w:rPr>
      </w:pPr>
    </w:p>
    <w:p w14:paraId="7A40F26D" w14:textId="01432446" w:rsidR="004B687C" w:rsidRDefault="004B687C" w:rsidP="00144E81">
      <w:pPr>
        <w:pStyle w:val="ListParagraph"/>
        <w:numPr>
          <w:ilvl w:val="1"/>
          <w:numId w:val="6"/>
        </w:numPr>
        <w:ind w:left="994" w:hanging="634"/>
        <w:rPr>
          <w:rFonts w:ascii="Segoe UI" w:hAnsi="Segoe UI" w:cs="Segoe UI"/>
          <w:sz w:val="24"/>
          <w:szCs w:val="24"/>
        </w:rPr>
      </w:pPr>
      <w:r w:rsidRPr="00E040D8">
        <w:rPr>
          <w:rFonts w:ascii="Segoe UI" w:hAnsi="Segoe UI" w:cs="Segoe UI"/>
          <w:sz w:val="24"/>
          <w:szCs w:val="24"/>
        </w:rPr>
        <w:t>Documented system analysis report</w:t>
      </w:r>
    </w:p>
    <w:p w14:paraId="07D33FBD" w14:textId="77777777" w:rsidR="001837AA" w:rsidRPr="001837AA" w:rsidRDefault="001837AA" w:rsidP="001837AA">
      <w:pPr>
        <w:ind w:left="0" w:firstLine="0"/>
        <w:rPr>
          <w:rFonts w:ascii="Segoe UI" w:hAnsi="Segoe UI" w:cs="Segoe UI"/>
          <w:sz w:val="24"/>
          <w:szCs w:val="24"/>
        </w:rPr>
      </w:pPr>
    </w:p>
    <w:p w14:paraId="28A14426" w14:textId="6C603F86" w:rsidR="004B687C" w:rsidRDefault="004B687C" w:rsidP="00144E81">
      <w:pPr>
        <w:pStyle w:val="ListParagraph"/>
        <w:numPr>
          <w:ilvl w:val="1"/>
          <w:numId w:val="6"/>
        </w:numPr>
        <w:ind w:left="994" w:hanging="634"/>
        <w:rPr>
          <w:rFonts w:ascii="Segoe UI" w:hAnsi="Segoe UI" w:cs="Segoe UI"/>
          <w:sz w:val="24"/>
          <w:szCs w:val="24"/>
        </w:rPr>
      </w:pPr>
      <w:r w:rsidRPr="00E040D8">
        <w:rPr>
          <w:rFonts w:ascii="Segoe UI" w:hAnsi="Segoe UI" w:cs="Segoe UI"/>
          <w:sz w:val="24"/>
          <w:szCs w:val="24"/>
        </w:rPr>
        <w:t>Designed, developed and Implemented Tools</w:t>
      </w:r>
    </w:p>
    <w:p w14:paraId="4371D69D" w14:textId="77777777" w:rsidR="001837AA" w:rsidRPr="00E040D8" w:rsidRDefault="001837AA" w:rsidP="001837AA">
      <w:pPr>
        <w:pStyle w:val="ListParagraph"/>
        <w:ind w:left="994" w:firstLine="0"/>
        <w:rPr>
          <w:rFonts w:ascii="Segoe UI" w:hAnsi="Segoe UI" w:cs="Segoe UI"/>
          <w:sz w:val="24"/>
          <w:szCs w:val="24"/>
        </w:rPr>
      </w:pPr>
    </w:p>
    <w:p w14:paraId="4DC025B8" w14:textId="77777777" w:rsidR="004B687C" w:rsidRPr="00E040D8" w:rsidRDefault="004B687C" w:rsidP="00144E81">
      <w:pPr>
        <w:pStyle w:val="ListParagraph"/>
        <w:numPr>
          <w:ilvl w:val="1"/>
          <w:numId w:val="6"/>
        </w:numPr>
        <w:ind w:left="994" w:hanging="634"/>
        <w:rPr>
          <w:rFonts w:ascii="Segoe UI" w:hAnsi="Segoe UI" w:cs="Segoe UI"/>
          <w:sz w:val="24"/>
          <w:szCs w:val="24"/>
        </w:rPr>
      </w:pPr>
      <w:r w:rsidRPr="00E040D8">
        <w:rPr>
          <w:rFonts w:ascii="Segoe UI" w:hAnsi="Segoe UI" w:cs="Segoe UI"/>
          <w:sz w:val="24"/>
          <w:szCs w:val="24"/>
        </w:rPr>
        <w:t>Diagnostic and assessment tools portal</w:t>
      </w:r>
    </w:p>
    <w:p w14:paraId="5F73DB5C" w14:textId="77777777" w:rsidR="004B687C" w:rsidRPr="00E040D8" w:rsidRDefault="004B687C" w:rsidP="00144E81">
      <w:pPr>
        <w:pStyle w:val="ListParagraph"/>
        <w:numPr>
          <w:ilvl w:val="2"/>
          <w:numId w:val="6"/>
        </w:numPr>
        <w:ind w:left="1800" w:hanging="994"/>
        <w:rPr>
          <w:rFonts w:ascii="Segoe UI" w:hAnsi="Segoe UI" w:cs="Segoe UI"/>
          <w:sz w:val="24"/>
          <w:szCs w:val="24"/>
        </w:rPr>
      </w:pPr>
      <w:r w:rsidRPr="00E040D8">
        <w:rPr>
          <w:rFonts w:ascii="Segoe UI" w:hAnsi="Segoe UI" w:cs="Segoe UI"/>
          <w:sz w:val="24"/>
          <w:szCs w:val="24"/>
        </w:rPr>
        <w:t>Basic assessment tools</w:t>
      </w:r>
    </w:p>
    <w:p w14:paraId="7AB33840" w14:textId="77777777" w:rsidR="004B687C" w:rsidRPr="00E040D8" w:rsidRDefault="004B687C" w:rsidP="00144E81">
      <w:pPr>
        <w:pStyle w:val="ListParagraph"/>
        <w:numPr>
          <w:ilvl w:val="2"/>
          <w:numId w:val="6"/>
        </w:numPr>
        <w:ind w:left="1800" w:hanging="994"/>
        <w:rPr>
          <w:rFonts w:ascii="Segoe UI" w:hAnsi="Segoe UI" w:cs="Segoe UI"/>
          <w:sz w:val="24"/>
          <w:szCs w:val="24"/>
        </w:rPr>
      </w:pPr>
      <w:r w:rsidRPr="00E040D8">
        <w:rPr>
          <w:rFonts w:ascii="Segoe UI" w:hAnsi="Segoe UI" w:cs="Segoe UI"/>
          <w:sz w:val="24"/>
          <w:szCs w:val="24"/>
        </w:rPr>
        <w:t>Critical Planning Exercise Tool (CPE)</w:t>
      </w:r>
    </w:p>
    <w:p w14:paraId="4881FBAA" w14:textId="77777777" w:rsidR="004B687C" w:rsidRPr="00E040D8" w:rsidRDefault="004B687C" w:rsidP="00144E81">
      <w:pPr>
        <w:pStyle w:val="ListParagraph"/>
        <w:numPr>
          <w:ilvl w:val="2"/>
          <w:numId w:val="6"/>
        </w:numPr>
        <w:ind w:left="1800" w:hanging="994"/>
        <w:rPr>
          <w:rFonts w:ascii="Segoe UI" w:hAnsi="Segoe UI" w:cs="Segoe UI"/>
          <w:sz w:val="24"/>
          <w:szCs w:val="24"/>
        </w:rPr>
      </w:pPr>
      <w:r w:rsidRPr="00E040D8">
        <w:rPr>
          <w:rFonts w:ascii="Segoe UI" w:hAnsi="Segoe UI" w:cs="Segoe UI"/>
          <w:sz w:val="24"/>
          <w:szCs w:val="24"/>
        </w:rPr>
        <w:t>Assessment of Company Operations Tool (ACO)</w:t>
      </w:r>
    </w:p>
    <w:p w14:paraId="3DA091E2" w14:textId="2D859788" w:rsidR="004B687C" w:rsidRDefault="004B687C" w:rsidP="00144E81">
      <w:pPr>
        <w:pStyle w:val="ListParagraph"/>
        <w:numPr>
          <w:ilvl w:val="2"/>
          <w:numId w:val="6"/>
        </w:numPr>
        <w:ind w:left="1800" w:hanging="994"/>
        <w:rPr>
          <w:rFonts w:ascii="Segoe UI" w:hAnsi="Segoe UI" w:cs="Segoe UI"/>
          <w:sz w:val="24"/>
          <w:szCs w:val="24"/>
        </w:rPr>
      </w:pPr>
      <w:r w:rsidRPr="00E040D8">
        <w:rPr>
          <w:rFonts w:ascii="Segoe UI" w:hAnsi="Segoe UI" w:cs="Segoe UI"/>
          <w:sz w:val="24"/>
          <w:szCs w:val="24"/>
        </w:rPr>
        <w:t>Export Readiness Assessment Tool (ERAT)</w:t>
      </w:r>
    </w:p>
    <w:p w14:paraId="791316D7" w14:textId="77777777" w:rsidR="001837AA" w:rsidRPr="00E040D8" w:rsidRDefault="001837AA" w:rsidP="001837AA">
      <w:pPr>
        <w:pStyle w:val="ListParagraph"/>
        <w:ind w:left="1800" w:firstLine="0"/>
        <w:rPr>
          <w:rFonts w:ascii="Segoe UI" w:hAnsi="Segoe UI" w:cs="Segoe UI"/>
          <w:sz w:val="24"/>
          <w:szCs w:val="24"/>
        </w:rPr>
      </w:pPr>
    </w:p>
    <w:p w14:paraId="54095EDF" w14:textId="77777777" w:rsidR="004B687C" w:rsidRPr="00E040D8" w:rsidRDefault="004B687C" w:rsidP="00144E81">
      <w:pPr>
        <w:pStyle w:val="ListParagraph"/>
        <w:numPr>
          <w:ilvl w:val="1"/>
          <w:numId w:val="6"/>
        </w:numPr>
        <w:ind w:left="810"/>
        <w:rPr>
          <w:rFonts w:ascii="Segoe UI" w:hAnsi="Segoe UI" w:cs="Segoe UI"/>
          <w:sz w:val="24"/>
          <w:szCs w:val="24"/>
        </w:rPr>
      </w:pPr>
      <w:r w:rsidRPr="00E040D8">
        <w:rPr>
          <w:rFonts w:ascii="Segoe UI" w:hAnsi="Segoe UI" w:cs="Segoe UI"/>
          <w:sz w:val="24"/>
          <w:szCs w:val="24"/>
        </w:rPr>
        <w:t xml:space="preserve">System support, maintenance and enhancements </w:t>
      </w:r>
    </w:p>
    <w:p w14:paraId="06896DB4" w14:textId="77777777" w:rsidR="004B687C" w:rsidRPr="00E040D8" w:rsidRDefault="004B687C" w:rsidP="00144E81">
      <w:pPr>
        <w:pStyle w:val="ListParagraph"/>
        <w:numPr>
          <w:ilvl w:val="2"/>
          <w:numId w:val="6"/>
        </w:numPr>
        <w:ind w:left="1800" w:hanging="990"/>
        <w:rPr>
          <w:rFonts w:ascii="Segoe UI" w:hAnsi="Segoe UI" w:cs="Segoe UI"/>
          <w:sz w:val="24"/>
          <w:szCs w:val="24"/>
        </w:rPr>
      </w:pPr>
      <w:r w:rsidRPr="00E040D8">
        <w:rPr>
          <w:rFonts w:ascii="Segoe UI" w:hAnsi="Segoe UI" w:cs="Segoe UI"/>
          <w:sz w:val="24"/>
          <w:szCs w:val="24"/>
        </w:rPr>
        <w:t>Documented Monthly reports</w:t>
      </w:r>
    </w:p>
    <w:p w14:paraId="614239F3" w14:textId="77777777" w:rsidR="004B687C" w:rsidRPr="00E040D8" w:rsidRDefault="004B687C" w:rsidP="00144E81">
      <w:pPr>
        <w:pStyle w:val="ListParagraph"/>
        <w:numPr>
          <w:ilvl w:val="2"/>
          <w:numId w:val="6"/>
        </w:numPr>
        <w:ind w:left="1800" w:hanging="990"/>
        <w:rPr>
          <w:rFonts w:ascii="Segoe UI" w:hAnsi="Segoe UI" w:cs="Segoe UI"/>
          <w:sz w:val="24"/>
          <w:szCs w:val="24"/>
        </w:rPr>
      </w:pPr>
      <w:r w:rsidRPr="00E040D8">
        <w:rPr>
          <w:rFonts w:ascii="Segoe UI" w:hAnsi="Segoe UI" w:cs="Segoe UI"/>
          <w:sz w:val="24"/>
          <w:szCs w:val="24"/>
        </w:rPr>
        <w:t>Maintenance and Support plan</w:t>
      </w:r>
    </w:p>
    <w:p w14:paraId="44B61BE2" w14:textId="44CC952C" w:rsidR="004B687C" w:rsidRDefault="004B687C" w:rsidP="00144E81">
      <w:pPr>
        <w:pStyle w:val="ListParagraph"/>
        <w:numPr>
          <w:ilvl w:val="2"/>
          <w:numId w:val="6"/>
        </w:numPr>
        <w:ind w:left="1800" w:hanging="990"/>
        <w:rPr>
          <w:rFonts w:ascii="Segoe UI" w:hAnsi="Segoe UI" w:cs="Segoe UI"/>
          <w:sz w:val="24"/>
          <w:szCs w:val="24"/>
        </w:rPr>
      </w:pPr>
      <w:r w:rsidRPr="00E040D8">
        <w:rPr>
          <w:rFonts w:ascii="Segoe UI" w:hAnsi="Segoe UI" w:cs="Segoe UI"/>
          <w:sz w:val="24"/>
          <w:szCs w:val="24"/>
        </w:rPr>
        <w:t>160 per month hours is required with rollover of un</w:t>
      </w:r>
      <w:r w:rsidR="00E040D8" w:rsidRPr="00E040D8">
        <w:rPr>
          <w:rFonts w:ascii="Segoe UI" w:hAnsi="Segoe UI" w:cs="Segoe UI"/>
          <w:sz w:val="24"/>
          <w:szCs w:val="24"/>
        </w:rPr>
        <w:t>u</w:t>
      </w:r>
      <w:r w:rsidRPr="00E040D8">
        <w:rPr>
          <w:rFonts w:ascii="Segoe UI" w:hAnsi="Segoe UI" w:cs="Segoe UI"/>
          <w:sz w:val="24"/>
          <w:szCs w:val="24"/>
        </w:rPr>
        <w:t>sed hours during the contract period.</w:t>
      </w:r>
    </w:p>
    <w:p w14:paraId="77838BED" w14:textId="77777777" w:rsidR="001837AA" w:rsidRPr="001837AA" w:rsidRDefault="001837AA" w:rsidP="001837AA">
      <w:pPr>
        <w:rPr>
          <w:rFonts w:ascii="Segoe UI" w:hAnsi="Segoe UI" w:cs="Segoe UI"/>
          <w:sz w:val="24"/>
          <w:szCs w:val="24"/>
        </w:rPr>
      </w:pPr>
    </w:p>
    <w:p w14:paraId="19588991" w14:textId="77777777" w:rsidR="004B687C" w:rsidRPr="00E040D8" w:rsidRDefault="004B687C" w:rsidP="00144E81">
      <w:pPr>
        <w:pStyle w:val="ListParagraph"/>
        <w:numPr>
          <w:ilvl w:val="1"/>
          <w:numId w:val="6"/>
        </w:numPr>
        <w:ind w:left="810"/>
        <w:rPr>
          <w:rFonts w:ascii="Segoe UI" w:hAnsi="Segoe UI" w:cs="Segoe UI"/>
          <w:sz w:val="24"/>
          <w:szCs w:val="24"/>
        </w:rPr>
      </w:pPr>
      <w:r w:rsidRPr="00E040D8">
        <w:rPr>
          <w:rFonts w:ascii="Segoe UI" w:hAnsi="Segoe UI" w:cs="Segoe UI"/>
          <w:sz w:val="24"/>
          <w:szCs w:val="24"/>
        </w:rPr>
        <w:t>Integrated System</w:t>
      </w:r>
    </w:p>
    <w:p w14:paraId="74A238B1" w14:textId="77777777" w:rsidR="004B687C" w:rsidRPr="00E040D8" w:rsidRDefault="004B687C" w:rsidP="00144E81">
      <w:pPr>
        <w:pStyle w:val="ListParagraph"/>
        <w:numPr>
          <w:ilvl w:val="2"/>
          <w:numId w:val="6"/>
        </w:numPr>
        <w:ind w:left="1800" w:hanging="990"/>
        <w:rPr>
          <w:rFonts w:ascii="Segoe UI" w:hAnsi="Segoe UI" w:cs="Segoe UI"/>
          <w:sz w:val="24"/>
          <w:szCs w:val="24"/>
        </w:rPr>
      </w:pPr>
      <w:r w:rsidRPr="00E040D8">
        <w:rPr>
          <w:rFonts w:ascii="Segoe UI" w:hAnsi="Segoe UI" w:cs="Segoe UI"/>
          <w:sz w:val="24"/>
          <w:szCs w:val="24"/>
        </w:rPr>
        <w:t>System integration analysis report</w:t>
      </w:r>
    </w:p>
    <w:p w14:paraId="0E65E746" w14:textId="7C636F60" w:rsidR="004B687C" w:rsidRDefault="004B687C" w:rsidP="00144E81">
      <w:pPr>
        <w:pStyle w:val="ListParagraph"/>
        <w:numPr>
          <w:ilvl w:val="2"/>
          <w:numId w:val="6"/>
        </w:numPr>
        <w:ind w:left="1800" w:hanging="990"/>
        <w:rPr>
          <w:rFonts w:ascii="Segoe UI" w:hAnsi="Segoe UI" w:cs="Segoe UI"/>
          <w:sz w:val="24"/>
          <w:szCs w:val="24"/>
        </w:rPr>
      </w:pPr>
      <w:r w:rsidRPr="00E040D8">
        <w:rPr>
          <w:rFonts w:ascii="Segoe UI" w:hAnsi="Segoe UI" w:cs="Segoe UI"/>
          <w:sz w:val="24"/>
          <w:szCs w:val="24"/>
        </w:rPr>
        <w:t>System integration report</w:t>
      </w:r>
    </w:p>
    <w:p w14:paraId="0DB4B69C" w14:textId="77777777" w:rsidR="001837AA" w:rsidRPr="001837AA" w:rsidRDefault="001837AA" w:rsidP="001837AA">
      <w:pPr>
        <w:ind w:left="0" w:firstLine="0"/>
        <w:rPr>
          <w:rFonts w:ascii="Segoe UI" w:hAnsi="Segoe UI" w:cs="Segoe UI"/>
          <w:sz w:val="24"/>
          <w:szCs w:val="24"/>
        </w:rPr>
      </w:pPr>
    </w:p>
    <w:p w14:paraId="76661D67" w14:textId="77777777" w:rsidR="004B687C" w:rsidRPr="00E040D8" w:rsidRDefault="004B687C" w:rsidP="00144E81">
      <w:pPr>
        <w:pStyle w:val="ListParagraph"/>
        <w:numPr>
          <w:ilvl w:val="1"/>
          <w:numId w:val="6"/>
        </w:numPr>
        <w:ind w:left="810"/>
        <w:rPr>
          <w:rFonts w:ascii="Segoe UI" w:hAnsi="Segoe UI" w:cs="Segoe UI"/>
          <w:sz w:val="24"/>
          <w:szCs w:val="24"/>
        </w:rPr>
      </w:pPr>
      <w:r w:rsidRPr="00E040D8">
        <w:rPr>
          <w:rFonts w:ascii="Segoe UI" w:hAnsi="Segoe UI" w:cs="Segoe UI"/>
          <w:sz w:val="24"/>
          <w:szCs w:val="24"/>
        </w:rPr>
        <w:t xml:space="preserve">Training  </w:t>
      </w:r>
    </w:p>
    <w:p w14:paraId="4682E25E" w14:textId="59E13271" w:rsidR="004B687C" w:rsidRPr="00E040D8" w:rsidRDefault="004B687C" w:rsidP="00144E81">
      <w:pPr>
        <w:pStyle w:val="ListParagraph"/>
        <w:numPr>
          <w:ilvl w:val="2"/>
          <w:numId w:val="6"/>
        </w:numPr>
        <w:ind w:left="1800" w:hanging="990"/>
        <w:rPr>
          <w:rFonts w:ascii="Segoe UI" w:hAnsi="Segoe UI" w:cs="Segoe UI"/>
          <w:sz w:val="24"/>
          <w:szCs w:val="24"/>
        </w:rPr>
      </w:pPr>
      <w:r w:rsidRPr="00E040D8">
        <w:rPr>
          <w:rFonts w:ascii="Segoe UI" w:hAnsi="Segoe UI" w:cs="Segoe UI"/>
          <w:sz w:val="24"/>
          <w:szCs w:val="24"/>
        </w:rPr>
        <w:t>User and admin</w:t>
      </w:r>
      <w:r w:rsidR="00E040D8" w:rsidRPr="00E040D8">
        <w:rPr>
          <w:rFonts w:ascii="Segoe UI" w:hAnsi="Segoe UI" w:cs="Segoe UI"/>
          <w:sz w:val="24"/>
          <w:szCs w:val="24"/>
        </w:rPr>
        <w:t xml:space="preserve"> train-the-trainer</w:t>
      </w:r>
      <w:r w:rsidRPr="00E040D8">
        <w:rPr>
          <w:rFonts w:ascii="Segoe UI" w:hAnsi="Segoe UI" w:cs="Segoe UI"/>
          <w:sz w:val="24"/>
          <w:szCs w:val="24"/>
        </w:rPr>
        <w:t xml:space="preserve"> training</w:t>
      </w:r>
    </w:p>
    <w:p w14:paraId="263303FF" w14:textId="77777777" w:rsidR="004B687C" w:rsidRPr="00E040D8" w:rsidRDefault="004B687C" w:rsidP="00144E81">
      <w:pPr>
        <w:pStyle w:val="ListParagraph"/>
        <w:numPr>
          <w:ilvl w:val="2"/>
          <w:numId w:val="6"/>
        </w:numPr>
        <w:ind w:left="1800" w:hanging="990"/>
        <w:rPr>
          <w:rFonts w:ascii="Segoe UI" w:hAnsi="Segoe UI" w:cs="Segoe UI"/>
          <w:sz w:val="24"/>
          <w:szCs w:val="24"/>
        </w:rPr>
      </w:pPr>
      <w:r w:rsidRPr="00E040D8">
        <w:rPr>
          <w:rFonts w:ascii="Segoe UI" w:hAnsi="Segoe UI" w:cs="Segoe UI"/>
          <w:sz w:val="24"/>
          <w:szCs w:val="24"/>
        </w:rPr>
        <w:t xml:space="preserve">Training guide </w:t>
      </w:r>
    </w:p>
    <w:p w14:paraId="0E2D0AEE" w14:textId="77777777" w:rsidR="004B687C" w:rsidRPr="00E040D8" w:rsidRDefault="004B687C" w:rsidP="00144E81">
      <w:pPr>
        <w:pStyle w:val="ListParagraph"/>
        <w:numPr>
          <w:ilvl w:val="2"/>
          <w:numId w:val="6"/>
        </w:numPr>
        <w:ind w:left="1800" w:hanging="990"/>
        <w:rPr>
          <w:rFonts w:ascii="Segoe UI" w:hAnsi="Segoe UI" w:cs="Segoe UI"/>
          <w:sz w:val="24"/>
          <w:szCs w:val="24"/>
        </w:rPr>
      </w:pPr>
      <w:r w:rsidRPr="00E040D8">
        <w:rPr>
          <w:rFonts w:ascii="Segoe UI" w:hAnsi="Segoe UI" w:cs="Segoe UI"/>
          <w:sz w:val="24"/>
          <w:szCs w:val="24"/>
        </w:rPr>
        <w:t>User guide</w:t>
      </w:r>
    </w:p>
    <w:p w14:paraId="71091643" w14:textId="5766D076" w:rsidR="004B687C" w:rsidRDefault="004B687C" w:rsidP="00144E81">
      <w:pPr>
        <w:pStyle w:val="ListParagraph"/>
        <w:numPr>
          <w:ilvl w:val="2"/>
          <w:numId w:val="6"/>
        </w:numPr>
        <w:ind w:left="1800" w:hanging="990"/>
        <w:rPr>
          <w:rFonts w:ascii="Segoe UI" w:hAnsi="Segoe UI" w:cs="Segoe UI"/>
          <w:sz w:val="24"/>
          <w:szCs w:val="24"/>
        </w:rPr>
      </w:pPr>
      <w:r w:rsidRPr="00E040D8">
        <w:rPr>
          <w:rFonts w:ascii="Segoe UI" w:hAnsi="Segoe UI" w:cs="Segoe UI"/>
          <w:sz w:val="24"/>
          <w:szCs w:val="24"/>
        </w:rPr>
        <w:t>Admin guide</w:t>
      </w:r>
    </w:p>
    <w:p w14:paraId="1E583315" w14:textId="77777777" w:rsidR="001837AA" w:rsidRPr="001837AA" w:rsidRDefault="001837AA" w:rsidP="001837AA">
      <w:pPr>
        <w:rPr>
          <w:rFonts w:ascii="Segoe UI" w:hAnsi="Segoe UI" w:cs="Segoe UI"/>
          <w:sz w:val="24"/>
          <w:szCs w:val="24"/>
        </w:rPr>
      </w:pPr>
    </w:p>
    <w:p w14:paraId="04A80553" w14:textId="77777777" w:rsidR="004B687C" w:rsidRPr="00E040D8" w:rsidRDefault="004B687C" w:rsidP="00144E81">
      <w:pPr>
        <w:pStyle w:val="ListParagraph"/>
        <w:numPr>
          <w:ilvl w:val="1"/>
          <w:numId w:val="6"/>
        </w:numPr>
        <w:ind w:left="810"/>
        <w:rPr>
          <w:rFonts w:ascii="Segoe UI" w:hAnsi="Segoe UI" w:cs="Segoe UI"/>
          <w:sz w:val="24"/>
          <w:szCs w:val="24"/>
        </w:rPr>
      </w:pPr>
      <w:r w:rsidRPr="00E040D8">
        <w:rPr>
          <w:rFonts w:ascii="Segoe UI" w:hAnsi="Segoe UI" w:cs="Segoe UI"/>
          <w:sz w:val="24"/>
          <w:szCs w:val="24"/>
        </w:rPr>
        <w:t>Testing</w:t>
      </w:r>
    </w:p>
    <w:p w14:paraId="3CE0F3BB" w14:textId="0511B84B" w:rsidR="004B687C" w:rsidRDefault="004B687C" w:rsidP="00144E81">
      <w:pPr>
        <w:pStyle w:val="ListParagraph"/>
        <w:numPr>
          <w:ilvl w:val="2"/>
          <w:numId w:val="6"/>
        </w:numPr>
        <w:ind w:left="1800" w:hanging="990"/>
        <w:rPr>
          <w:rFonts w:ascii="Segoe UI" w:hAnsi="Segoe UI" w:cs="Segoe UI"/>
          <w:sz w:val="24"/>
          <w:szCs w:val="24"/>
        </w:rPr>
      </w:pPr>
      <w:r w:rsidRPr="00E040D8">
        <w:rPr>
          <w:rFonts w:ascii="Segoe UI" w:hAnsi="Segoe UI" w:cs="Segoe UI"/>
          <w:sz w:val="24"/>
          <w:szCs w:val="24"/>
        </w:rPr>
        <w:t>Test cases and testing report</w:t>
      </w:r>
    </w:p>
    <w:p w14:paraId="13D7D444" w14:textId="77777777" w:rsidR="001837AA" w:rsidRPr="001837AA" w:rsidRDefault="001837AA" w:rsidP="001837AA">
      <w:pPr>
        <w:rPr>
          <w:rFonts w:ascii="Segoe UI" w:hAnsi="Segoe UI" w:cs="Segoe UI"/>
          <w:sz w:val="24"/>
          <w:szCs w:val="24"/>
        </w:rPr>
      </w:pPr>
    </w:p>
    <w:p w14:paraId="1CF317B7" w14:textId="77777777" w:rsidR="004B687C" w:rsidRPr="00E040D8" w:rsidRDefault="004B687C" w:rsidP="00144E81">
      <w:pPr>
        <w:pStyle w:val="ListParagraph"/>
        <w:numPr>
          <w:ilvl w:val="1"/>
          <w:numId w:val="6"/>
        </w:numPr>
        <w:ind w:left="810"/>
        <w:rPr>
          <w:rFonts w:ascii="Segoe UI" w:hAnsi="Segoe UI" w:cs="Segoe UI"/>
          <w:sz w:val="24"/>
          <w:szCs w:val="24"/>
        </w:rPr>
      </w:pPr>
      <w:r w:rsidRPr="00E040D8">
        <w:rPr>
          <w:rFonts w:ascii="Segoe UI" w:hAnsi="Segoe UI" w:cs="Segoe UI"/>
          <w:sz w:val="24"/>
          <w:szCs w:val="24"/>
        </w:rPr>
        <w:t>Project close-off report</w:t>
      </w:r>
    </w:p>
    <w:p w14:paraId="11C22216" w14:textId="5F1E0A38" w:rsidR="004B687C" w:rsidRPr="00E040D8" w:rsidRDefault="004B687C" w:rsidP="003964F6">
      <w:pPr>
        <w:spacing w:before="120" w:after="120"/>
        <w:rPr>
          <w:rFonts w:ascii="Segoe UI" w:eastAsia="Arial" w:hAnsi="Segoe UI" w:cs="Segoe UI"/>
          <w:sz w:val="24"/>
          <w:szCs w:val="24"/>
        </w:rPr>
      </w:pPr>
    </w:p>
    <w:p w14:paraId="1E7AE1E9" w14:textId="0A215E08" w:rsidR="004B687C" w:rsidRDefault="004B687C" w:rsidP="003964F6">
      <w:pPr>
        <w:spacing w:before="120" w:after="120"/>
        <w:rPr>
          <w:rFonts w:ascii="Segoe UI" w:eastAsia="Arial" w:hAnsi="Segoe UI" w:cs="Segoe UI"/>
          <w:sz w:val="24"/>
          <w:szCs w:val="24"/>
        </w:rPr>
      </w:pPr>
    </w:p>
    <w:p w14:paraId="3D2121E3" w14:textId="77777777" w:rsidR="001837AA" w:rsidRDefault="001837AA" w:rsidP="003964F6">
      <w:pPr>
        <w:spacing w:before="120" w:after="120"/>
        <w:rPr>
          <w:rFonts w:ascii="Segoe UI" w:eastAsia="Arial" w:hAnsi="Segoe UI" w:cs="Segoe UI"/>
          <w:sz w:val="24"/>
          <w:szCs w:val="24"/>
        </w:rPr>
      </w:pPr>
    </w:p>
    <w:p w14:paraId="10AB978F" w14:textId="221D5B23" w:rsidR="004B687C" w:rsidRDefault="004B687C" w:rsidP="003964F6">
      <w:pPr>
        <w:spacing w:before="120" w:after="120"/>
        <w:rPr>
          <w:rFonts w:ascii="Segoe UI" w:hAnsi="Segoe UI" w:cs="Segoe UI"/>
          <w:sz w:val="24"/>
          <w:szCs w:val="24"/>
        </w:rPr>
      </w:pPr>
    </w:p>
    <w:p w14:paraId="5B3E235B" w14:textId="77777777" w:rsidR="00140955" w:rsidRPr="003964F6" w:rsidRDefault="00140955" w:rsidP="003964F6">
      <w:pPr>
        <w:spacing w:before="120" w:after="120"/>
        <w:rPr>
          <w:rFonts w:ascii="Segoe UI" w:hAnsi="Segoe UI" w:cs="Segoe UI"/>
          <w:sz w:val="24"/>
          <w:szCs w:val="24"/>
        </w:rPr>
      </w:pPr>
    </w:p>
    <w:p w14:paraId="1AF1EC5A" w14:textId="60908CAA" w:rsidR="003964F6" w:rsidRPr="00140955"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23" w:name="_Toc76451762"/>
      <w:bookmarkStart w:id="24" w:name="_Toc77335010"/>
      <w:bookmarkStart w:id="25" w:name="_Toc82483645"/>
      <w:bookmarkEnd w:id="16"/>
      <w:r w:rsidRPr="00140955">
        <w:rPr>
          <w:rFonts w:ascii="Segoe UI" w:eastAsia="Arial" w:hAnsi="Segoe UI" w:cs="Segoe UI"/>
          <w:caps/>
          <w:sz w:val="24"/>
          <w:szCs w:val="24"/>
        </w:rPr>
        <w:lastRenderedPageBreak/>
        <w:t>OUT-OF-SCOPE</w:t>
      </w:r>
      <w:bookmarkEnd w:id="23"/>
      <w:bookmarkEnd w:id="24"/>
      <w:bookmarkEnd w:id="25"/>
    </w:p>
    <w:p w14:paraId="2E07A41B" w14:textId="49FAEC5E" w:rsidR="003964F6" w:rsidRPr="003964F6" w:rsidRDefault="003964F6" w:rsidP="001837AA">
      <w:pPr>
        <w:spacing w:before="120" w:after="120"/>
        <w:ind w:left="370" w:firstLine="10"/>
        <w:rPr>
          <w:rFonts w:ascii="Segoe UI" w:hAnsi="Segoe UI" w:cs="Segoe UI"/>
          <w:sz w:val="24"/>
          <w:szCs w:val="24"/>
        </w:rPr>
      </w:pPr>
      <w:r w:rsidRPr="003964F6">
        <w:rPr>
          <w:rFonts w:ascii="Segoe UI" w:eastAsia="Arial" w:hAnsi="Segoe UI" w:cs="Segoe UI"/>
          <w:sz w:val="24"/>
          <w:szCs w:val="24"/>
        </w:rPr>
        <w:t xml:space="preserve">Items </w:t>
      </w:r>
      <w:r w:rsidRPr="001837AA">
        <w:rPr>
          <w:rFonts w:ascii="Segoe UI" w:hAnsi="Segoe UI" w:cs="Segoe UI"/>
          <w:sz w:val="24"/>
          <w:szCs w:val="24"/>
        </w:rPr>
        <w:t>not</w:t>
      </w:r>
      <w:r w:rsidRPr="003964F6">
        <w:rPr>
          <w:rFonts w:ascii="Segoe UI" w:eastAsia="Arial" w:hAnsi="Segoe UI" w:cs="Segoe UI"/>
          <w:sz w:val="24"/>
          <w:szCs w:val="24"/>
        </w:rPr>
        <w:t xml:space="preserve"> covered in this document</w:t>
      </w:r>
      <w:r w:rsidR="00866BB5">
        <w:rPr>
          <w:rFonts w:ascii="Segoe UI" w:eastAsia="Arial" w:hAnsi="Segoe UI" w:cs="Segoe UI"/>
          <w:sz w:val="24"/>
          <w:szCs w:val="24"/>
        </w:rPr>
        <w:t>, the</w:t>
      </w:r>
      <w:r w:rsidRPr="003964F6">
        <w:rPr>
          <w:rFonts w:ascii="Segoe UI" w:eastAsia="Arial" w:hAnsi="Segoe UI" w:cs="Segoe UI"/>
          <w:sz w:val="24"/>
          <w:szCs w:val="24"/>
        </w:rPr>
        <w:t xml:space="preserve"> </w:t>
      </w:r>
      <w:r w:rsidR="00866BB5">
        <w:rPr>
          <w:rFonts w:ascii="Segoe UI" w:eastAsia="Arial" w:hAnsi="Segoe UI" w:cs="Segoe UI"/>
          <w:sz w:val="24"/>
          <w:szCs w:val="24"/>
        </w:rPr>
        <w:t>T</w:t>
      </w:r>
      <w:r w:rsidRPr="003964F6">
        <w:rPr>
          <w:rFonts w:ascii="Segoe UI" w:eastAsia="Arial" w:hAnsi="Segoe UI" w:cs="Segoe UI"/>
          <w:sz w:val="24"/>
          <w:szCs w:val="24"/>
        </w:rPr>
        <w:t xml:space="preserve">erms of </w:t>
      </w:r>
      <w:r w:rsidR="00866BB5">
        <w:rPr>
          <w:rFonts w:ascii="Segoe UI" w:eastAsia="Arial" w:hAnsi="Segoe UI" w:cs="Segoe UI"/>
          <w:sz w:val="24"/>
          <w:szCs w:val="24"/>
        </w:rPr>
        <w:t>R</w:t>
      </w:r>
      <w:r w:rsidRPr="003964F6">
        <w:rPr>
          <w:rFonts w:ascii="Segoe UI" w:eastAsia="Arial" w:hAnsi="Segoe UI" w:cs="Segoe UI"/>
          <w:sz w:val="24"/>
          <w:szCs w:val="24"/>
        </w:rPr>
        <w:t xml:space="preserve">eference, and </w:t>
      </w:r>
      <w:r w:rsidR="00866BB5">
        <w:rPr>
          <w:rFonts w:ascii="Segoe UI" w:eastAsia="Arial" w:hAnsi="Segoe UI" w:cs="Segoe UI"/>
          <w:sz w:val="24"/>
          <w:szCs w:val="24"/>
        </w:rPr>
        <w:t>in the p</w:t>
      </w:r>
      <w:r w:rsidRPr="003964F6">
        <w:rPr>
          <w:rFonts w:ascii="Segoe UI" w:eastAsia="Arial" w:hAnsi="Segoe UI" w:cs="Segoe UI"/>
          <w:sz w:val="24"/>
          <w:szCs w:val="24"/>
        </w:rPr>
        <w:t>roject plan.</w:t>
      </w:r>
    </w:p>
    <w:p w14:paraId="762F6E1B" w14:textId="247141BB" w:rsidR="003964F6" w:rsidRDefault="003964F6" w:rsidP="003964F6">
      <w:pPr>
        <w:spacing w:before="120" w:after="120"/>
        <w:ind w:left="720"/>
        <w:rPr>
          <w:rFonts w:ascii="Segoe UI" w:hAnsi="Segoe UI" w:cs="Segoe UI"/>
          <w:sz w:val="24"/>
          <w:szCs w:val="24"/>
        </w:rPr>
      </w:pPr>
    </w:p>
    <w:p w14:paraId="27F372F5" w14:textId="77777777" w:rsidR="00140955" w:rsidRPr="003964F6" w:rsidRDefault="00140955" w:rsidP="003964F6">
      <w:pPr>
        <w:spacing w:before="120" w:after="120"/>
        <w:ind w:left="720"/>
        <w:rPr>
          <w:rFonts w:ascii="Segoe UI" w:hAnsi="Segoe UI" w:cs="Segoe UI"/>
          <w:sz w:val="24"/>
          <w:szCs w:val="24"/>
        </w:rPr>
      </w:pPr>
    </w:p>
    <w:p w14:paraId="149FFAE5" w14:textId="652FFD18" w:rsidR="003964F6" w:rsidRPr="00140955" w:rsidRDefault="004B687C"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26" w:name="_Toc76451763"/>
      <w:bookmarkStart w:id="27" w:name="_Toc77335011"/>
      <w:r w:rsidRPr="00140955">
        <w:rPr>
          <w:rFonts w:ascii="Segoe UI" w:eastAsia="Arial" w:hAnsi="Segoe UI" w:cs="Segoe UI"/>
          <w:caps/>
          <w:sz w:val="24"/>
          <w:szCs w:val="24"/>
        </w:rPr>
        <w:t xml:space="preserve"> </w:t>
      </w:r>
      <w:bookmarkStart w:id="28" w:name="_Toc82483646"/>
      <w:r w:rsidR="003964F6" w:rsidRPr="00140955">
        <w:rPr>
          <w:rFonts w:ascii="Segoe UI" w:eastAsia="Arial" w:hAnsi="Segoe UI" w:cs="Segoe UI"/>
          <w:caps/>
          <w:sz w:val="24"/>
          <w:szCs w:val="24"/>
        </w:rPr>
        <w:t>RELATED PROJECTS AND ASSOCIATED DOCUMENTS</w:t>
      </w:r>
      <w:bookmarkEnd w:id="26"/>
      <w:bookmarkEnd w:id="27"/>
      <w:bookmarkEnd w:id="28"/>
    </w:p>
    <w:p w14:paraId="5868EB0C" w14:textId="77777777" w:rsidR="003964F6" w:rsidRPr="003964F6" w:rsidRDefault="003964F6" w:rsidP="003964F6">
      <w:pPr>
        <w:spacing w:before="120" w:after="120"/>
        <w:rPr>
          <w:rFonts w:ascii="Segoe UI" w:hAnsi="Segoe UI" w:cs="Segoe UI"/>
          <w:sz w:val="24"/>
          <w:szCs w:val="24"/>
        </w:rPr>
      </w:pPr>
    </w:p>
    <w:p w14:paraId="4C0E0C9E" w14:textId="3AC90513" w:rsidR="003964F6" w:rsidRPr="004B687C" w:rsidRDefault="00944D63" w:rsidP="001837AA">
      <w:pPr>
        <w:pStyle w:val="ListParagraph"/>
        <w:spacing w:before="120" w:after="120"/>
        <w:ind w:left="370" w:firstLine="0"/>
        <w:rPr>
          <w:rFonts w:ascii="Segoe UI" w:hAnsi="Segoe UI" w:cs="Segoe UI"/>
          <w:b/>
          <w:bCs/>
          <w:sz w:val="24"/>
          <w:szCs w:val="24"/>
        </w:rPr>
      </w:pPr>
      <w:r w:rsidRPr="004B687C">
        <w:rPr>
          <w:rFonts w:ascii="Segoe UI" w:eastAsia="Arial" w:hAnsi="Segoe UI" w:cs="Segoe UI"/>
          <w:b/>
          <w:bCs/>
          <w:sz w:val="24"/>
          <w:szCs w:val="24"/>
        </w:rPr>
        <w:t>Customer Relationship Management (CRM)</w:t>
      </w:r>
    </w:p>
    <w:p w14:paraId="6BF53C17" w14:textId="156096F8" w:rsidR="003964F6" w:rsidRDefault="009140A2" w:rsidP="0084719E">
      <w:pPr>
        <w:spacing w:before="120" w:after="120"/>
        <w:ind w:left="370" w:firstLine="10"/>
        <w:rPr>
          <w:rFonts w:ascii="Segoe UI" w:hAnsi="Segoe UI" w:cs="Segoe UI"/>
          <w:sz w:val="24"/>
          <w:szCs w:val="24"/>
        </w:rPr>
      </w:pPr>
      <w:r>
        <w:rPr>
          <w:rFonts w:ascii="Segoe UI" w:hAnsi="Segoe UI" w:cs="Segoe UI"/>
          <w:sz w:val="24"/>
          <w:szCs w:val="24"/>
        </w:rPr>
        <w:t xml:space="preserve">SEDA has in </w:t>
      </w:r>
      <w:r w:rsidRPr="009140A2">
        <w:rPr>
          <w:rFonts w:ascii="Segoe UI" w:eastAsia="Arial" w:hAnsi="Segoe UI" w:cs="Segoe UI"/>
          <w:sz w:val="24"/>
          <w:szCs w:val="24"/>
        </w:rPr>
        <w:t>place</w:t>
      </w:r>
      <w:r>
        <w:rPr>
          <w:rFonts w:ascii="Segoe UI" w:hAnsi="Segoe UI" w:cs="Segoe UI"/>
          <w:sz w:val="24"/>
          <w:szCs w:val="24"/>
        </w:rPr>
        <w:t xml:space="preserve"> a functional back-bone CRM system that is used to capture and maintain records of all related entities that they deal with. </w:t>
      </w:r>
    </w:p>
    <w:p w14:paraId="358C6769" w14:textId="6667ED47" w:rsidR="009140A2" w:rsidRDefault="009140A2" w:rsidP="009140A2">
      <w:pPr>
        <w:spacing w:before="120" w:after="120"/>
        <w:ind w:left="0" w:firstLine="10"/>
        <w:rPr>
          <w:rFonts w:ascii="Segoe UI" w:hAnsi="Segoe UI" w:cs="Segoe UI"/>
          <w:sz w:val="24"/>
          <w:szCs w:val="24"/>
        </w:rPr>
      </w:pPr>
    </w:p>
    <w:p w14:paraId="3C06973B" w14:textId="7FB2AC2D" w:rsidR="009140A2" w:rsidRDefault="009140A2" w:rsidP="0084719E">
      <w:pPr>
        <w:spacing w:before="120" w:after="120"/>
        <w:ind w:left="370" w:firstLine="10"/>
        <w:rPr>
          <w:rFonts w:ascii="Segoe UI" w:hAnsi="Segoe UI" w:cs="Segoe UI"/>
          <w:sz w:val="24"/>
          <w:szCs w:val="24"/>
        </w:rPr>
      </w:pPr>
      <w:r>
        <w:rPr>
          <w:rFonts w:ascii="Segoe UI" w:hAnsi="Segoe UI" w:cs="Segoe UI"/>
          <w:sz w:val="24"/>
          <w:szCs w:val="24"/>
        </w:rPr>
        <w:t xml:space="preserve">Of major importance </w:t>
      </w:r>
      <w:r w:rsidR="0084719E">
        <w:rPr>
          <w:rFonts w:ascii="Segoe UI" w:hAnsi="Segoe UI" w:cs="Segoe UI"/>
          <w:sz w:val="24"/>
          <w:szCs w:val="24"/>
        </w:rPr>
        <w:t>are entities related to:</w:t>
      </w:r>
    </w:p>
    <w:p w14:paraId="04843ED3" w14:textId="78B8582A" w:rsidR="0084719E" w:rsidRDefault="0084719E" w:rsidP="00144E81">
      <w:pPr>
        <w:pStyle w:val="ListParagraph"/>
        <w:numPr>
          <w:ilvl w:val="0"/>
          <w:numId w:val="4"/>
        </w:numPr>
        <w:spacing w:before="120" w:after="120"/>
        <w:rPr>
          <w:rFonts w:ascii="Segoe UI" w:hAnsi="Segoe UI" w:cs="Segoe UI"/>
          <w:sz w:val="24"/>
          <w:szCs w:val="24"/>
        </w:rPr>
      </w:pPr>
      <w:r>
        <w:rPr>
          <w:rFonts w:ascii="Segoe UI" w:hAnsi="Segoe UI" w:cs="Segoe UI"/>
          <w:sz w:val="24"/>
          <w:szCs w:val="24"/>
        </w:rPr>
        <w:t>Users of the system that include all SEDA internal stakeholders: Practitioners/Business Advisors, support consultants; branch, provincial managers</w:t>
      </w:r>
    </w:p>
    <w:p w14:paraId="531B2A6F" w14:textId="56142092" w:rsidR="0084719E" w:rsidRDefault="0084719E" w:rsidP="00144E81">
      <w:pPr>
        <w:pStyle w:val="ListParagraph"/>
        <w:numPr>
          <w:ilvl w:val="0"/>
          <w:numId w:val="4"/>
        </w:numPr>
        <w:spacing w:before="120" w:after="120"/>
        <w:rPr>
          <w:rFonts w:ascii="Segoe UI" w:hAnsi="Segoe UI" w:cs="Segoe UI"/>
          <w:sz w:val="24"/>
          <w:szCs w:val="24"/>
        </w:rPr>
      </w:pPr>
      <w:r>
        <w:rPr>
          <w:rFonts w:ascii="Segoe UI" w:hAnsi="Segoe UI" w:cs="Segoe UI"/>
          <w:sz w:val="24"/>
          <w:szCs w:val="24"/>
        </w:rPr>
        <w:t>Registered clients and their businesses</w:t>
      </w:r>
    </w:p>
    <w:p w14:paraId="5D32679D" w14:textId="4CE1D21C" w:rsidR="0084719E" w:rsidRPr="0084719E" w:rsidRDefault="0084719E" w:rsidP="00144E81">
      <w:pPr>
        <w:pStyle w:val="ListParagraph"/>
        <w:numPr>
          <w:ilvl w:val="0"/>
          <w:numId w:val="4"/>
        </w:numPr>
        <w:spacing w:before="120" w:after="120"/>
        <w:rPr>
          <w:rFonts w:ascii="Segoe UI" w:hAnsi="Segoe UI" w:cs="Segoe UI"/>
          <w:sz w:val="24"/>
          <w:szCs w:val="24"/>
        </w:rPr>
      </w:pPr>
      <w:r>
        <w:rPr>
          <w:rFonts w:ascii="Segoe UI" w:hAnsi="Segoe UI" w:cs="Segoe UI"/>
          <w:sz w:val="24"/>
          <w:szCs w:val="24"/>
        </w:rPr>
        <w:t>Base entity types and attributes</w:t>
      </w:r>
    </w:p>
    <w:p w14:paraId="3A0F31AC" w14:textId="0E465617" w:rsidR="003964F6" w:rsidRDefault="003964F6" w:rsidP="003964F6">
      <w:pPr>
        <w:spacing w:before="120" w:after="120"/>
        <w:rPr>
          <w:rFonts w:ascii="Segoe UI" w:hAnsi="Segoe UI" w:cs="Segoe UI"/>
          <w:sz w:val="24"/>
          <w:szCs w:val="24"/>
        </w:rPr>
      </w:pPr>
    </w:p>
    <w:p w14:paraId="3B6162A2" w14:textId="43B33B4C" w:rsidR="0084719E" w:rsidRPr="003964F6" w:rsidRDefault="0084719E" w:rsidP="0084719E">
      <w:pPr>
        <w:spacing w:before="120" w:after="120"/>
        <w:ind w:left="370" w:firstLine="10"/>
        <w:rPr>
          <w:rFonts w:ascii="Segoe UI" w:hAnsi="Segoe UI" w:cs="Segoe UI"/>
          <w:sz w:val="24"/>
          <w:szCs w:val="24"/>
        </w:rPr>
      </w:pPr>
      <w:r>
        <w:rPr>
          <w:rFonts w:ascii="Segoe UI" w:hAnsi="Segoe UI" w:cs="Segoe UI"/>
          <w:sz w:val="24"/>
          <w:szCs w:val="24"/>
        </w:rPr>
        <w:t>The newly developed tools must be integrated with the entities in the CRM; in such a way that</w:t>
      </w:r>
      <w:r w:rsidR="00B72609">
        <w:rPr>
          <w:rFonts w:ascii="Segoe UI" w:hAnsi="Segoe UI" w:cs="Segoe UI"/>
          <w:sz w:val="24"/>
          <w:szCs w:val="24"/>
        </w:rPr>
        <w:t xml:space="preserve"> the entities are not</w:t>
      </w:r>
      <w:r>
        <w:rPr>
          <w:rFonts w:ascii="Segoe UI" w:hAnsi="Segoe UI" w:cs="Segoe UI"/>
          <w:sz w:val="24"/>
          <w:szCs w:val="24"/>
        </w:rPr>
        <w:t xml:space="preserve"> duplicated in the tools. The tools therefore, must</w:t>
      </w:r>
      <w:r w:rsidR="00B72609">
        <w:rPr>
          <w:rFonts w:ascii="Segoe UI" w:hAnsi="Segoe UI" w:cs="Segoe UI"/>
          <w:sz w:val="24"/>
          <w:szCs w:val="24"/>
        </w:rPr>
        <w:t xml:space="preserve"> </w:t>
      </w:r>
      <w:r>
        <w:rPr>
          <w:rFonts w:ascii="Segoe UI" w:hAnsi="Segoe UI" w:cs="Segoe UI"/>
          <w:sz w:val="24"/>
          <w:szCs w:val="24"/>
        </w:rPr>
        <w:t xml:space="preserve">contain transactional records related to </w:t>
      </w:r>
      <w:r w:rsidR="00B72609">
        <w:rPr>
          <w:rFonts w:ascii="Segoe UI" w:hAnsi="Segoe UI" w:cs="Segoe UI"/>
          <w:sz w:val="24"/>
          <w:szCs w:val="24"/>
        </w:rPr>
        <w:t>particular</w:t>
      </w:r>
      <w:r>
        <w:rPr>
          <w:rFonts w:ascii="Segoe UI" w:hAnsi="Segoe UI" w:cs="Segoe UI"/>
          <w:sz w:val="24"/>
          <w:szCs w:val="24"/>
        </w:rPr>
        <w:t xml:space="preserve"> assessments</w:t>
      </w:r>
      <w:r w:rsidR="00B72609">
        <w:rPr>
          <w:rFonts w:ascii="Segoe UI" w:hAnsi="Segoe UI" w:cs="Segoe UI"/>
          <w:sz w:val="24"/>
          <w:szCs w:val="24"/>
        </w:rPr>
        <w:t xml:space="preserve"> only.</w:t>
      </w:r>
    </w:p>
    <w:p w14:paraId="73F15BF0" w14:textId="77777777" w:rsidR="003964F6" w:rsidRPr="003964F6" w:rsidRDefault="003964F6" w:rsidP="003964F6">
      <w:pPr>
        <w:rPr>
          <w:rFonts w:ascii="Segoe UI" w:hAnsi="Segoe UI" w:cs="Segoe UI"/>
          <w:sz w:val="24"/>
          <w:szCs w:val="24"/>
        </w:rPr>
      </w:pPr>
      <w:r w:rsidRPr="003964F6">
        <w:rPr>
          <w:rFonts w:ascii="Segoe UI" w:hAnsi="Segoe UI" w:cs="Segoe UI"/>
          <w:sz w:val="24"/>
          <w:szCs w:val="24"/>
        </w:rPr>
        <w:br w:type="page"/>
      </w:r>
    </w:p>
    <w:p w14:paraId="0D60F8D5" w14:textId="77777777" w:rsidR="003964F6" w:rsidRPr="003964F6" w:rsidRDefault="003964F6" w:rsidP="003964F6">
      <w:pPr>
        <w:spacing w:before="120" w:after="120"/>
        <w:rPr>
          <w:rFonts w:ascii="Segoe UI" w:hAnsi="Segoe UI" w:cs="Segoe UI"/>
          <w:sz w:val="24"/>
          <w:szCs w:val="24"/>
        </w:rPr>
      </w:pPr>
    </w:p>
    <w:p w14:paraId="5C36B38E" w14:textId="77777777" w:rsidR="003964F6" w:rsidRPr="00140955"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29" w:name="_Toc76451764"/>
      <w:bookmarkStart w:id="30" w:name="_Toc77335012"/>
      <w:bookmarkStart w:id="31" w:name="_Toc82483647"/>
      <w:r w:rsidRPr="00140955">
        <w:rPr>
          <w:rFonts w:ascii="Segoe UI" w:eastAsia="Arial" w:hAnsi="Segoe UI" w:cs="Segoe UI"/>
          <w:caps/>
          <w:sz w:val="24"/>
          <w:szCs w:val="24"/>
        </w:rPr>
        <w:t>PROJECT RISKS</w:t>
      </w:r>
      <w:bookmarkEnd w:id="29"/>
      <w:bookmarkEnd w:id="30"/>
      <w:bookmarkEnd w:id="31"/>
    </w:p>
    <w:p w14:paraId="399346EC" w14:textId="77777777" w:rsidR="003964F6" w:rsidRPr="003964F6" w:rsidRDefault="003964F6" w:rsidP="003964F6">
      <w:pPr>
        <w:spacing w:after="160" w:line="259" w:lineRule="auto"/>
        <w:rPr>
          <w:rFonts w:ascii="Segoe UI" w:hAnsi="Segoe UI" w:cs="Segoe UI"/>
          <w:sz w:val="24"/>
          <w:szCs w:val="24"/>
        </w:rPr>
      </w:pPr>
      <w:r w:rsidRPr="003964F6">
        <w:rPr>
          <w:rFonts w:ascii="Segoe UI" w:eastAsia="Arial" w:hAnsi="Segoe UI" w:cs="Segoe UI"/>
          <w:sz w:val="24"/>
          <w:szCs w:val="24"/>
        </w:rPr>
        <w:t xml:space="preserve"> </w:t>
      </w:r>
    </w:p>
    <w:tbl>
      <w:tblPr>
        <w:tblW w:w="10060" w:type="dxa"/>
        <w:tblInd w:w="226"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2016"/>
        <w:gridCol w:w="1303"/>
        <w:gridCol w:w="1346"/>
        <w:gridCol w:w="1296"/>
        <w:gridCol w:w="2168"/>
        <w:gridCol w:w="1931"/>
      </w:tblGrid>
      <w:tr w:rsidR="0084719E" w:rsidRPr="0084719E" w14:paraId="7DE80D0C" w14:textId="77777777" w:rsidTr="005D130E">
        <w:tc>
          <w:tcPr>
            <w:tcW w:w="2016" w:type="dxa"/>
            <w:tcBorders>
              <w:bottom w:val="single" w:sz="4" w:space="0" w:color="000000"/>
              <w:right w:val="single" w:sz="4" w:space="0" w:color="000000"/>
            </w:tcBorders>
            <w:shd w:val="clear" w:color="auto" w:fill="D9D9D9"/>
            <w:tcMar>
              <w:top w:w="8" w:type="dxa"/>
              <w:left w:w="108" w:type="dxa"/>
              <w:bottom w:w="8" w:type="dxa"/>
              <w:right w:w="108" w:type="dxa"/>
            </w:tcMar>
            <w:hideMark/>
          </w:tcPr>
          <w:p w14:paraId="62149AA2" w14:textId="77777777" w:rsidR="003964F6" w:rsidRPr="0084719E" w:rsidRDefault="003964F6" w:rsidP="0084719E">
            <w:pPr>
              <w:spacing w:after="160" w:line="259" w:lineRule="auto"/>
              <w:jc w:val="left"/>
              <w:rPr>
                <w:rFonts w:ascii="Segoe UI" w:hAnsi="Segoe UI" w:cs="Segoe UI"/>
                <w:color w:val="000000"/>
                <w:sz w:val="20"/>
                <w:szCs w:val="20"/>
              </w:rPr>
            </w:pPr>
            <w:r w:rsidRPr="0084719E">
              <w:rPr>
                <w:rFonts w:ascii="Segoe UI" w:eastAsia="Arial" w:hAnsi="Segoe UI" w:cs="Segoe UI"/>
                <w:b/>
                <w:bCs/>
                <w:color w:val="000000"/>
                <w:sz w:val="20"/>
                <w:szCs w:val="20"/>
              </w:rPr>
              <w:t>Risk Description</w:t>
            </w:r>
          </w:p>
        </w:tc>
        <w:tc>
          <w:tcPr>
            <w:tcW w:w="1303"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4B7D1CF5" w14:textId="77777777" w:rsidR="003964F6" w:rsidRPr="0084719E" w:rsidRDefault="003964F6" w:rsidP="0084719E">
            <w:pPr>
              <w:spacing w:after="160" w:line="259" w:lineRule="auto"/>
              <w:jc w:val="left"/>
              <w:rPr>
                <w:rFonts w:ascii="Segoe UI" w:hAnsi="Segoe UI" w:cs="Segoe UI"/>
                <w:color w:val="000000"/>
                <w:sz w:val="20"/>
                <w:szCs w:val="20"/>
              </w:rPr>
            </w:pPr>
            <w:r w:rsidRPr="0084719E">
              <w:rPr>
                <w:rFonts w:ascii="Segoe UI" w:eastAsia="Arial" w:hAnsi="Segoe UI" w:cs="Segoe UI"/>
                <w:b/>
                <w:bCs/>
                <w:color w:val="000000"/>
                <w:sz w:val="20"/>
                <w:szCs w:val="20"/>
              </w:rPr>
              <w:t>Likelihood</w:t>
            </w:r>
          </w:p>
        </w:tc>
        <w:tc>
          <w:tcPr>
            <w:tcW w:w="1346"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19CCB042" w14:textId="77777777" w:rsidR="003964F6" w:rsidRPr="0084719E" w:rsidRDefault="003964F6" w:rsidP="0084719E">
            <w:pPr>
              <w:spacing w:after="160" w:line="259" w:lineRule="auto"/>
              <w:jc w:val="left"/>
              <w:rPr>
                <w:rFonts w:ascii="Segoe UI" w:hAnsi="Segoe UI" w:cs="Segoe UI"/>
                <w:color w:val="000000"/>
                <w:sz w:val="20"/>
                <w:szCs w:val="20"/>
              </w:rPr>
            </w:pPr>
            <w:r w:rsidRPr="0084719E">
              <w:rPr>
                <w:rFonts w:ascii="Segoe UI" w:eastAsia="Arial" w:hAnsi="Segoe UI" w:cs="Segoe UI"/>
                <w:b/>
                <w:bCs/>
                <w:color w:val="000000"/>
                <w:sz w:val="20"/>
                <w:szCs w:val="20"/>
              </w:rPr>
              <w:t>Impact</w:t>
            </w:r>
          </w:p>
        </w:tc>
        <w:tc>
          <w:tcPr>
            <w:tcW w:w="1296"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5C9291DE" w14:textId="77777777" w:rsidR="003964F6" w:rsidRPr="0084719E" w:rsidRDefault="003964F6" w:rsidP="0084719E">
            <w:pPr>
              <w:spacing w:after="160" w:line="259" w:lineRule="auto"/>
              <w:ind w:left="48" w:hanging="12"/>
              <w:jc w:val="left"/>
              <w:rPr>
                <w:rFonts w:ascii="Segoe UI" w:hAnsi="Segoe UI" w:cs="Segoe UI"/>
                <w:color w:val="000000"/>
                <w:sz w:val="20"/>
                <w:szCs w:val="20"/>
              </w:rPr>
            </w:pPr>
            <w:r w:rsidRPr="0084719E">
              <w:rPr>
                <w:rFonts w:ascii="Segoe UI" w:eastAsia="Arial" w:hAnsi="Segoe UI" w:cs="Segoe UI"/>
                <w:b/>
                <w:bCs/>
                <w:color w:val="000000"/>
                <w:sz w:val="20"/>
                <w:szCs w:val="20"/>
              </w:rPr>
              <w:t xml:space="preserve">Risk Magnitude </w:t>
            </w:r>
          </w:p>
        </w:tc>
        <w:tc>
          <w:tcPr>
            <w:tcW w:w="2168"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7DF2CCD5" w14:textId="77777777" w:rsidR="003964F6" w:rsidRPr="0084719E" w:rsidRDefault="003964F6" w:rsidP="0084719E">
            <w:pPr>
              <w:spacing w:after="160" w:line="259" w:lineRule="auto"/>
              <w:jc w:val="left"/>
              <w:rPr>
                <w:rFonts w:ascii="Segoe UI" w:hAnsi="Segoe UI" w:cs="Segoe UI"/>
                <w:color w:val="000000"/>
                <w:sz w:val="20"/>
                <w:szCs w:val="20"/>
              </w:rPr>
            </w:pPr>
            <w:r w:rsidRPr="0084719E">
              <w:rPr>
                <w:rFonts w:ascii="Segoe UI" w:eastAsia="Arial" w:hAnsi="Segoe UI" w:cs="Segoe UI"/>
                <w:b/>
                <w:bCs/>
                <w:color w:val="000000"/>
                <w:sz w:val="20"/>
                <w:szCs w:val="20"/>
              </w:rPr>
              <w:t>Mitigation</w:t>
            </w:r>
          </w:p>
        </w:tc>
        <w:tc>
          <w:tcPr>
            <w:tcW w:w="1931" w:type="dxa"/>
            <w:tcBorders>
              <w:left w:val="single" w:sz="4" w:space="0" w:color="000000"/>
              <w:bottom w:val="single" w:sz="4" w:space="0" w:color="000000"/>
            </w:tcBorders>
            <w:shd w:val="clear" w:color="auto" w:fill="D9D9D9"/>
            <w:tcMar>
              <w:top w:w="8" w:type="dxa"/>
              <w:left w:w="108" w:type="dxa"/>
              <w:bottom w:w="8" w:type="dxa"/>
              <w:right w:w="108" w:type="dxa"/>
            </w:tcMar>
            <w:hideMark/>
          </w:tcPr>
          <w:p w14:paraId="66A909C1" w14:textId="77777777" w:rsidR="003964F6" w:rsidRPr="0084719E" w:rsidRDefault="003964F6" w:rsidP="0084719E">
            <w:pPr>
              <w:spacing w:after="160" w:line="259" w:lineRule="auto"/>
              <w:jc w:val="left"/>
              <w:rPr>
                <w:rFonts w:ascii="Segoe UI" w:hAnsi="Segoe UI" w:cs="Segoe UI"/>
                <w:color w:val="000000"/>
                <w:sz w:val="20"/>
                <w:szCs w:val="20"/>
              </w:rPr>
            </w:pPr>
            <w:r w:rsidRPr="0084719E">
              <w:rPr>
                <w:rFonts w:ascii="Segoe UI" w:eastAsia="Arial" w:hAnsi="Segoe UI" w:cs="Segoe UI"/>
                <w:b/>
                <w:bCs/>
                <w:color w:val="000000"/>
                <w:sz w:val="20"/>
                <w:szCs w:val="20"/>
              </w:rPr>
              <w:t xml:space="preserve">Responsible Person </w:t>
            </w:r>
          </w:p>
        </w:tc>
      </w:tr>
      <w:tr w:rsidR="0084719E" w:rsidRPr="0084719E" w14:paraId="3F279A15" w14:textId="77777777" w:rsidTr="005D130E">
        <w:tc>
          <w:tcPr>
            <w:tcW w:w="201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4A4980B1"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Service provider</w:t>
            </w:r>
          </w:p>
          <w:p w14:paraId="00DADF8B" w14:textId="77777777" w:rsidR="003964F6" w:rsidRPr="0084719E" w:rsidRDefault="003964F6" w:rsidP="0084719E">
            <w:pPr>
              <w:spacing w:after="160" w:line="259" w:lineRule="auto"/>
              <w:ind w:left="42" w:firstLine="0"/>
              <w:jc w:val="left"/>
              <w:rPr>
                <w:rFonts w:ascii="Segoe UI" w:eastAsia="Arial" w:hAnsi="Segoe UI" w:cs="Segoe UI"/>
                <w:color w:val="000000"/>
              </w:rPr>
            </w:pPr>
            <w:r w:rsidRPr="0084719E">
              <w:rPr>
                <w:rFonts w:ascii="Segoe UI" w:eastAsia="Arial" w:hAnsi="Segoe UI" w:cs="Segoe UI"/>
                <w:color w:val="000000"/>
              </w:rPr>
              <w:t>liquidated</w:t>
            </w:r>
          </w:p>
        </w:tc>
        <w:tc>
          <w:tcPr>
            <w:tcW w:w="13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7BE97C8"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2 (Low)</w:t>
            </w:r>
          </w:p>
        </w:tc>
        <w:tc>
          <w:tcPr>
            <w:tcW w:w="134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5D1CE05"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5 (High)</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CD94626"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Medium</w:t>
            </w:r>
          </w:p>
        </w:tc>
        <w:tc>
          <w:tcPr>
            <w:tcW w:w="21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664D95A"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Refer the</w:t>
            </w:r>
          </w:p>
          <w:p w14:paraId="05F3185B"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matter to the</w:t>
            </w:r>
          </w:p>
          <w:p w14:paraId="59FA198C"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Legal</w:t>
            </w:r>
          </w:p>
          <w:p w14:paraId="6AB2FC6E" w14:textId="77777777" w:rsidR="003964F6" w:rsidRPr="0084719E" w:rsidRDefault="003964F6" w:rsidP="0084719E">
            <w:pPr>
              <w:spacing w:after="160" w:line="259" w:lineRule="auto"/>
              <w:ind w:left="42" w:firstLine="0"/>
              <w:jc w:val="left"/>
              <w:rPr>
                <w:rFonts w:ascii="Segoe UI" w:eastAsia="Arial" w:hAnsi="Segoe UI" w:cs="Segoe UI"/>
                <w:color w:val="000000"/>
              </w:rPr>
            </w:pPr>
            <w:r w:rsidRPr="0084719E">
              <w:rPr>
                <w:rFonts w:ascii="Segoe UI" w:eastAsia="Arial" w:hAnsi="Segoe UI" w:cs="Segoe UI"/>
                <w:color w:val="000000"/>
              </w:rPr>
              <w:t>advisors</w:t>
            </w:r>
          </w:p>
        </w:tc>
        <w:tc>
          <w:tcPr>
            <w:tcW w:w="193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6F8AE95D" w14:textId="77777777" w:rsidR="003964F6" w:rsidRPr="0084719E" w:rsidRDefault="003964F6" w:rsidP="0084719E">
            <w:pPr>
              <w:spacing w:after="160" w:line="259" w:lineRule="auto"/>
              <w:ind w:left="0" w:firstLine="10"/>
              <w:jc w:val="left"/>
              <w:rPr>
                <w:rFonts w:ascii="Segoe UI" w:hAnsi="Segoe UI" w:cs="Segoe UI"/>
                <w:color w:val="000000"/>
              </w:rPr>
            </w:pPr>
            <w:r w:rsidRPr="0084719E">
              <w:rPr>
                <w:rFonts w:ascii="Segoe UI" w:eastAsia="Arial" w:hAnsi="Segoe UI" w:cs="Segoe UI"/>
                <w:color w:val="000000"/>
              </w:rPr>
              <w:t>Seda Project Manager</w:t>
            </w:r>
          </w:p>
        </w:tc>
      </w:tr>
      <w:tr w:rsidR="0084719E" w:rsidRPr="0084719E" w14:paraId="71E662FB" w14:textId="77777777" w:rsidTr="005D130E">
        <w:tc>
          <w:tcPr>
            <w:tcW w:w="201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6D4EF6DC"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Breach of contract</w:t>
            </w:r>
          </w:p>
          <w:p w14:paraId="096150F5" w14:textId="77777777" w:rsidR="003964F6" w:rsidRPr="0084719E" w:rsidRDefault="003964F6" w:rsidP="0084719E">
            <w:pPr>
              <w:spacing w:after="160" w:line="259" w:lineRule="auto"/>
              <w:ind w:left="42" w:firstLine="0"/>
              <w:jc w:val="left"/>
              <w:rPr>
                <w:rFonts w:ascii="Segoe UI" w:eastAsia="Arial" w:hAnsi="Segoe UI" w:cs="Segoe UI"/>
                <w:color w:val="000000"/>
              </w:rPr>
            </w:pPr>
            <w:r w:rsidRPr="0084719E">
              <w:rPr>
                <w:rFonts w:ascii="Segoe UI" w:eastAsia="Arial" w:hAnsi="Segoe UI" w:cs="Segoe UI"/>
                <w:color w:val="000000"/>
              </w:rPr>
              <w:t>by both Parties</w:t>
            </w:r>
          </w:p>
        </w:tc>
        <w:tc>
          <w:tcPr>
            <w:tcW w:w="13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56B845E"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2 (Low)</w:t>
            </w:r>
          </w:p>
        </w:tc>
        <w:tc>
          <w:tcPr>
            <w:tcW w:w="134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8C20149"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4 (Medium)</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5B8202B"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Medium</w:t>
            </w:r>
          </w:p>
        </w:tc>
        <w:tc>
          <w:tcPr>
            <w:tcW w:w="21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3B6D283"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Follow</w:t>
            </w:r>
          </w:p>
          <w:p w14:paraId="17B6AA9B"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procedures</w:t>
            </w:r>
          </w:p>
          <w:p w14:paraId="55BBCCEE"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as stipulated</w:t>
            </w:r>
          </w:p>
          <w:p w14:paraId="20B1B163"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in the</w:t>
            </w:r>
          </w:p>
          <w:p w14:paraId="5BEEDE28"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Service Level</w:t>
            </w:r>
          </w:p>
          <w:p w14:paraId="75CD9166" w14:textId="77777777" w:rsidR="003964F6" w:rsidRPr="0084719E" w:rsidRDefault="003964F6" w:rsidP="0084719E">
            <w:pPr>
              <w:spacing w:after="160" w:line="259" w:lineRule="auto"/>
              <w:ind w:left="42" w:firstLine="0"/>
              <w:jc w:val="left"/>
              <w:rPr>
                <w:rFonts w:ascii="Segoe UI" w:eastAsia="Arial" w:hAnsi="Segoe UI" w:cs="Segoe UI"/>
                <w:color w:val="000000"/>
              </w:rPr>
            </w:pPr>
            <w:r w:rsidRPr="0084719E">
              <w:rPr>
                <w:rFonts w:ascii="Segoe UI" w:eastAsia="Arial" w:hAnsi="Segoe UI" w:cs="Segoe UI"/>
                <w:color w:val="000000"/>
              </w:rPr>
              <w:t>Agreement</w:t>
            </w:r>
          </w:p>
        </w:tc>
        <w:tc>
          <w:tcPr>
            <w:tcW w:w="193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6A4FF355" w14:textId="77777777" w:rsidR="003964F6" w:rsidRPr="0084719E" w:rsidRDefault="003964F6" w:rsidP="0084719E">
            <w:pPr>
              <w:jc w:val="left"/>
              <w:rPr>
                <w:rFonts w:ascii="Segoe UI" w:hAnsi="Segoe UI" w:cs="Segoe UI"/>
                <w:color w:val="000000"/>
              </w:rPr>
            </w:pPr>
            <w:r w:rsidRPr="0084719E">
              <w:rPr>
                <w:rFonts w:ascii="Segoe UI" w:eastAsia="Arial" w:hAnsi="Segoe UI" w:cs="Segoe UI"/>
                <w:color w:val="000000"/>
              </w:rPr>
              <w:t>• Seda Project Manager</w:t>
            </w:r>
          </w:p>
          <w:p w14:paraId="1836F8B2" w14:textId="04351E32" w:rsidR="003964F6" w:rsidRPr="0084719E" w:rsidRDefault="003964F6" w:rsidP="0084719E">
            <w:pPr>
              <w:jc w:val="left"/>
              <w:rPr>
                <w:rFonts w:ascii="Segoe UI" w:hAnsi="Segoe UI" w:cs="Segoe UI"/>
                <w:color w:val="000000"/>
              </w:rPr>
            </w:pPr>
            <w:r w:rsidRPr="0084719E">
              <w:rPr>
                <w:rFonts w:ascii="Segoe UI" w:eastAsia="Arial" w:hAnsi="Segoe UI" w:cs="Segoe UI"/>
                <w:color w:val="000000"/>
              </w:rPr>
              <w:t xml:space="preserve">• </w:t>
            </w:r>
            <w:r w:rsidR="000A04EE">
              <w:rPr>
                <w:rFonts w:ascii="Segoe UI" w:eastAsia="Arial" w:hAnsi="Segoe UI" w:cs="Segoe UI"/>
                <w:color w:val="000000"/>
              </w:rPr>
              <w:t>NDS</w:t>
            </w:r>
          </w:p>
          <w:p w14:paraId="0FEF7EF6" w14:textId="77777777" w:rsidR="003964F6" w:rsidRPr="0084719E" w:rsidRDefault="003964F6" w:rsidP="0084719E">
            <w:pPr>
              <w:spacing w:after="160" w:line="259" w:lineRule="auto"/>
              <w:jc w:val="left"/>
              <w:rPr>
                <w:rFonts w:ascii="Segoe UI" w:hAnsi="Segoe UI" w:cs="Segoe UI"/>
                <w:color w:val="000000"/>
              </w:rPr>
            </w:pPr>
            <w:r w:rsidRPr="0084719E">
              <w:rPr>
                <w:rFonts w:ascii="Segoe UI" w:eastAsia="Arial" w:hAnsi="Segoe UI" w:cs="Segoe UI"/>
                <w:color w:val="000000"/>
              </w:rPr>
              <w:t>Project Manager</w:t>
            </w:r>
          </w:p>
        </w:tc>
      </w:tr>
      <w:tr w:rsidR="0084719E" w:rsidRPr="0084719E" w14:paraId="20B242A8" w14:textId="77777777" w:rsidTr="005D130E">
        <w:tc>
          <w:tcPr>
            <w:tcW w:w="201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2E701931"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Misrepresentation of</w:t>
            </w:r>
          </w:p>
          <w:p w14:paraId="1D8336C2" w14:textId="77777777" w:rsidR="003964F6" w:rsidRPr="0084719E" w:rsidRDefault="003964F6" w:rsidP="0084719E">
            <w:pPr>
              <w:spacing w:after="160" w:line="259" w:lineRule="auto"/>
              <w:ind w:left="42" w:firstLine="0"/>
              <w:jc w:val="left"/>
              <w:rPr>
                <w:rFonts w:ascii="Segoe UI" w:eastAsia="Arial" w:hAnsi="Segoe UI" w:cs="Segoe UI"/>
                <w:color w:val="000000"/>
              </w:rPr>
            </w:pPr>
            <w:r w:rsidRPr="0084719E">
              <w:rPr>
                <w:rFonts w:ascii="Segoe UI" w:eastAsia="Arial" w:hAnsi="Segoe UI" w:cs="Segoe UI"/>
                <w:color w:val="000000"/>
              </w:rPr>
              <w:t>information</w:t>
            </w:r>
          </w:p>
        </w:tc>
        <w:tc>
          <w:tcPr>
            <w:tcW w:w="13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DD86EAB"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2 (Low)</w:t>
            </w:r>
          </w:p>
        </w:tc>
        <w:tc>
          <w:tcPr>
            <w:tcW w:w="134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31A66D3"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3 (Medium)</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6E751D2"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Medium</w:t>
            </w:r>
          </w:p>
        </w:tc>
        <w:tc>
          <w:tcPr>
            <w:tcW w:w="21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33A9C5E"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Follow</w:t>
            </w:r>
          </w:p>
          <w:p w14:paraId="4A8D79AC"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procedures</w:t>
            </w:r>
          </w:p>
          <w:p w14:paraId="308185D1"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as stipulated</w:t>
            </w:r>
          </w:p>
          <w:p w14:paraId="73F75D97"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in the</w:t>
            </w:r>
          </w:p>
          <w:p w14:paraId="73CE72AC"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Service Level</w:t>
            </w:r>
          </w:p>
          <w:p w14:paraId="52122466" w14:textId="77777777" w:rsidR="003964F6" w:rsidRPr="0084719E" w:rsidRDefault="003964F6" w:rsidP="0084719E">
            <w:pPr>
              <w:spacing w:after="160" w:line="259" w:lineRule="auto"/>
              <w:ind w:left="42" w:firstLine="0"/>
              <w:jc w:val="left"/>
              <w:rPr>
                <w:rFonts w:ascii="Segoe UI" w:eastAsia="Arial" w:hAnsi="Segoe UI" w:cs="Segoe UI"/>
                <w:color w:val="000000"/>
              </w:rPr>
            </w:pPr>
            <w:r w:rsidRPr="0084719E">
              <w:rPr>
                <w:rFonts w:ascii="Segoe UI" w:eastAsia="Arial" w:hAnsi="Segoe UI" w:cs="Segoe UI"/>
                <w:color w:val="000000"/>
              </w:rPr>
              <w:t>Agreement</w:t>
            </w:r>
          </w:p>
        </w:tc>
        <w:tc>
          <w:tcPr>
            <w:tcW w:w="193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1D0B36E5" w14:textId="77777777" w:rsidR="003964F6" w:rsidRPr="0084719E" w:rsidRDefault="003964F6" w:rsidP="0084719E">
            <w:pPr>
              <w:jc w:val="left"/>
              <w:rPr>
                <w:rFonts w:ascii="Segoe UI" w:hAnsi="Segoe UI" w:cs="Segoe UI"/>
                <w:color w:val="000000"/>
              </w:rPr>
            </w:pPr>
            <w:r w:rsidRPr="0084719E">
              <w:rPr>
                <w:rFonts w:ascii="Segoe UI" w:eastAsia="Arial" w:hAnsi="Segoe UI" w:cs="Segoe UI"/>
                <w:color w:val="000000"/>
              </w:rPr>
              <w:t>• Seda Project Manager</w:t>
            </w:r>
          </w:p>
          <w:p w14:paraId="5245C0DD" w14:textId="77777777" w:rsidR="003964F6" w:rsidRPr="0084719E" w:rsidRDefault="003964F6" w:rsidP="0084719E">
            <w:pPr>
              <w:jc w:val="left"/>
              <w:rPr>
                <w:rFonts w:ascii="Segoe UI" w:hAnsi="Segoe UI" w:cs="Segoe UI"/>
                <w:color w:val="000000"/>
              </w:rPr>
            </w:pPr>
            <w:r w:rsidRPr="0084719E">
              <w:rPr>
                <w:rFonts w:ascii="Segoe UI" w:eastAsia="Arial" w:hAnsi="Segoe UI" w:cs="Segoe UI"/>
                <w:color w:val="000000"/>
              </w:rPr>
              <w:t>• Best Software</w:t>
            </w:r>
          </w:p>
          <w:p w14:paraId="5904B7AC" w14:textId="77777777" w:rsidR="003964F6" w:rsidRPr="0084719E" w:rsidRDefault="003964F6" w:rsidP="0084719E">
            <w:pPr>
              <w:jc w:val="left"/>
              <w:rPr>
                <w:rFonts w:ascii="Segoe UI" w:hAnsi="Segoe UI" w:cs="Segoe UI"/>
                <w:color w:val="000000"/>
              </w:rPr>
            </w:pPr>
            <w:r w:rsidRPr="0084719E">
              <w:rPr>
                <w:rFonts w:ascii="Segoe UI" w:eastAsia="Arial" w:hAnsi="Segoe UI" w:cs="Segoe UI"/>
                <w:color w:val="000000"/>
              </w:rPr>
              <w:t>Consulting Project</w:t>
            </w:r>
          </w:p>
          <w:p w14:paraId="25073613" w14:textId="77777777" w:rsidR="003964F6" w:rsidRPr="0084719E" w:rsidRDefault="003964F6" w:rsidP="0084719E">
            <w:pPr>
              <w:spacing w:after="160" w:line="259" w:lineRule="auto"/>
              <w:jc w:val="left"/>
              <w:rPr>
                <w:rFonts w:ascii="Segoe UI" w:hAnsi="Segoe UI" w:cs="Segoe UI"/>
                <w:color w:val="000000"/>
              </w:rPr>
            </w:pPr>
            <w:r w:rsidRPr="0084719E">
              <w:rPr>
                <w:rFonts w:ascii="Segoe UI" w:eastAsia="Arial" w:hAnsi="Segoe UI" w:cs="Segoe UI"/>
                <w:color w:val="000000"/>
              </w:rPr>
              <w:t>Manager</w:t>
            </w:r>
          </w:p>
        </w:tc>
      </w:tr>
      <w:tr w:rsidR="0084719E" w:rsidRPr="0084719E" w14:paraId="439C28C3" w14:textId="77777777" w:rsidTr="005D130E">
        <w:tc>
          <w:tcPr>
            <w:tcW w:w="201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1B3F301"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Project Adoption</w:t>
            </w:r>
          </w:p>
        </w:tc>
        <w:tc>
          <w:tcPr>
            <w:tcW w:w="13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F7E749C"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1 (Low)</w:t>
            </w:r>
          </w:p>
        </w:tc>
        <w:tc>
          <w:tcPr>
            <w:tcW w:w="134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14C5944"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5 (High)</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9096250"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High</w:t>
            </w:r>
          </w:p>
        </w:tc>
        <w:tc>
          <w:tcPr>
            <w:tcW w:w="21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80D8461" w14:textId="4E064791"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Implement</w:t>
            </w:r>
            <w:r w:rsidR="0084719E" w:rsidRPr="0084719E">
              <w:rPr>
                <w:rFonts w:ascii="Segoe UI" w:eastAsia="Arial" w:hAnsi="Segoe UI" w:cs="Segoe UI"/>
                <w:color w:val="000000"/>
              </w:rPr>
              <w:t xml:space="preserve"> </w:t>
            </w:r>
            <w:r w:rsidRPr="0084719E">
              <w:rPr>
                <w:rFonts w:ascii="Segoe UI" w:eastAsia="Arial" w:hAnsi="Segoe UI" w:cs="Segoe UI"/>
                <w:color w:val="000000"/>
              </w:rPr>
              <w:t>Change Management Plan</w:t>
            </w:r>
          </w:p>
        </w:tc>
        <w:tc>
          <w:tcPr>
            <w:tcW w:w="193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399C7E0A" w14:textId="77777777" w:rsidR="003964F6" w:rsidRPr="0084719E" w:rsidRDefault="003964F6" w:rsidP="0084719E">
            <w:pPr>
              <w:jc w:val="left"/>
              <w:rPr>
                <w:rFonts w:ascii="Segoe UI" w:hAnsi="Segoe UI" w:cs="Segoe UI"/>
                <w:color w:val="000000"/>
              </w:rPr>
            </w:pPr>
            <w:r w:rsidRPr="0084719E">
              <w:rPr>
                <w:rFonts w:ascii="Segoe UI" w:eastAsia="Arial" w:hAnsi="Segoe UI" w:cs="Segoe UI"/>
                <w:color w:val="000000"/>
              </w:rPr>
              <w:t>Seda Project Manager</w:t>
            </w:r>
          </w:p>
        </w:tc>
      </w:tr>
      <w:tr w:rsidR="0084719E" w:rsidRPr="0084719E" w14:paraId="0C8CDBCD" w14:textId="77777777" w:rsidTr="005D130E">
        <w:tc>
          <w:tcPr>
            <w:tcW w:w="201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58D4A697" w14:textId="050083B7" w:rsidR="003964F6" w:rsidRPr="0084719E" w:rsidRDefault="003964F6" w:rsidP="0084719E">
            <w:pPr>
              <w:ind w:left="42" w:firstLine="0"/>
              <w:jc w:val="left"/>
              <w:rPr>
                <w:rFonts w:ascii="Segoe UI" w:eastAsia="Arial" w:hAnsi="Segoe UI" w:cs="Segoe UI"/>
                <w:color w:val="000000"/>
              </w:rPr>
            </w:pPr>
            <w:bookmarkStart w:id="32" w:name="_Hlk81662080"/>
            <w:r w:rsidRPr="0084719E">
              <w:rPr>
                <w:rFonts w:ascii="Segoe UI" w:eastAsia="Arial" w:hAnsi="Segoe UI" w:cs="Segoe UI"/>
                <w:color w:val="000000"/>
              </w:rPr>
              <w:t xml:space="preserve">Users and stakeholders’ availability </w:t>
            </w:r>
            <w:bookmarkEnd w:id="32"/>
          </w:p>
        </w:tc>
        <w:tc>
          <w:tcPr>
            <w:tcW w:w="13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107E251"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2 (Low)</w:t>
            </w:r>
          </w:p>
        </w:tc>
        <w:tc>
          <w:tcPr>
            <w:tcW w:w="134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6823A1B"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3 (Medium)</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CFC013D" w14:textId="77777777" w:rsidR="003964F6" w:rsidRPr="0084719E" w:rsidRDefault="003964F6" w:rsidP="002479C8">
            <w:pPr>
              <w:spacing w:after="160" w:line="259" w:lineRule="auto"/>
              <w:rPr>
                <w:rFonts w:ascii="Segoe UI" w:hAnsi="Segoe UI" w:cs="Segoe UI"/>
                <w:color w:val="000000"/>
              </w:rPr>
            </w:pPr>
            <w:r w:rsidRPr="0084719E">
              <w:rPr>
                <w:rFonts w:ascii="Segoe UI" w:eastAsia="Arial" w:hAnsi="Segoe UI" w:cs="Segoe UI"/>
                <w:color w:val="000000"/>
              </w:rPr>
              <w:t>Medium</w:t>
            </w:r>
          </w:p>
        </w:tc>
        <w:tc>
          <w:tcPr>
            <w:tcW w:w="21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AC85C6C" w14:textId="77777777" w:rsidR="003964F6" w:rsidRPr="0084719E" w:rsidRDefault="003964F6" w:rsidP="0084719E">
            <w:pPr>
              <w:ind w:left="42" w:firstLine="0"/>
              <w:jc w:val="left"/>
              <w:rPr>
                <w:rFonts w:ascii="Segoe UI" w:eastAsia="Arial" w:hAnsi="Segoe UI" w:cs="Segoe UI"/>
                <w:color w:val="000000"/>
              </w:rPr>
            </w:pPr>
            <w:r w:rsidRPr="0084719E">
              <w:rPr>
                <w:rFonts w:ascii="Segoe UI" w:eastAsia="Arial" w:hAnsi="Segoe UI" w:cs="Segoe UI"/>
                <w:color w:val="000000"/>
              </w:rPr>
              <w:t>Implement users /stakeholder’s sensitization and by-in process</w:t>
            </w:r>
          </w:p>
        </w:tc>
        <w:tc>
          <w:tcPr>
            <w:tcW w:w="193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038E7E38" w14:textId="77777777" w:rsidR="003964F6" w:rsidRPr="0084719E" w:rsidRDefault="003964F6" w:rsidP="0084719E">
            <w:pPr>
              <w:jc w:val="left"/>
              <w:rPr>
                <w:rFonts w:ascii="Segoe UI" w:hAnsi="Segoe UI" w:cs="Segoe UI"/>
                <w:color w:val="000000"/>
              </w:rPr>
            </w:pPr>
            <w:r w:rsidRPr="0084719E">
              <w:rPr>
                <w:rFonts w:ascii="Segoe UI" w:eastAsia="Arial" w:hAnsi="Segoe UI" w:cs="Segoe UI"/>
                <w:color w:val="000000"/>
              </w:rPr>
              <w:t>Seda Project Manager</w:t>
            </w:r>
          </w:p>
        </w:tc>
      </w:tr>
    </w:tbl>
    <w:p w14:paraId="51F5A353" w14:textId="7221EB35" w:rsidR="003964F6" w:rsidRDefault="003964F6" w:rsidP="003964F6">
      <w:pPr>
        <w:spacing w:after="160" w:line="259" w:lineRule="auto"/>
        <w:rPr>
          <w:rFonts w:ascii="Segoe UI" w:hAnsi="Segoe UI" w:cs="Segoe UI"/>
          <w:sz w:val="24"/>
          <w:szCs w:val="24"/>
        </w:rPr>
      </w:pPr>
    </w:p>
    <w:p w14:paraId="1A493EB3" w14:textId="06F728FB" w:rsidR="0084719E" w:rsidRDefault="0084719E" w:rsidP="003964F6">
      <w:pPr>
        <w:spacing w:after="160" w:line="259" w:lineRule="auto"/>
        <w:rPr>
          <w:rFonts w:ascii="Segoe UI" w:hAnsi="Segoe UI" w:cs="Segoe UI"/>
          <w:sz w:val="24"/>
          <w:szCs w:val="24"/>
        </w:rPr>
      </w:pPr>
    </w:p>
    <w:p w14:paraId="52EBD164" w14:textId="756D1B3B" w:rsidR="0084719E" w:rsidRDefault="0084719E" w:rsidP="003964F6">
      <w:pPr>
        <w:spacing w:after="160" w:line="259" w:lineRule="auto"/>
        <w:rPr>
          <w:rFonts w:ascii="Segoe UI" w:hAnsi="Segoe UI" w:cs="Segoe UI"/>
          <w:sz w:val="24"/>
          <w:szCs w:val="24"/>
        </w:rPr>
      </w:pPr>
    </w:p>
    <w:p w14:paraId="75BA94E0" w14:textId="40444861" w:rsidR="0084719E" w:rsidRDefault="0084719E" w:rsidP="003964F6">
      <w:pPr>
        <w:spacing w:after="160" w:line="259" w:lineRule="auto"/>
        <w:rPr>
          <w:rFonts w:ascii="Segoe UI" w:hAnsi="Segoe UI" w:cs="Segoe UI"/>
          <w:sz w:val="24"/>
          <w:szCs w:val="24"/>
        </w:rPr>
      </w:pPr>
    </w:p>
    <w:p w14:paraId="169996C5" w14:textId="63B273D0" w:rsidR="0084719E" w:rsidRDefault="0084719E" w:rsidP="003964F6">
      <w:pPr>
        <w:spacing w:after="160" w:line="259" w:lineRule="auto"/>
        <w:rPr>
          <w:rFonts w:ascii="Segoe UI" w:hAnsi="Segoe UI" w:cs="Segoe UI"/>
          <w:sz w:val="24"/>
          <w:szCs w:val="24"/>
        </w:rPr>
      </w:pPr>
    </w:p>
    <w:p w14:paraId="5011E2CE" w14:textId="5936D66C" w:rsidR="00B31619" w:rsidRDefault="00B31619" w:rsidP="003964F6">
      <w:pPr>
        <w:spacing w:after="160" w:line="259" w:lineRule="auto"/>
        <w:rPr>
          <w:rFonts w:ascii="Segoe UI" w:hAnsi="Segoe UI" w:cs="Segoe UI"/>
          <w:sz w:val="24"/>
          <w:szCs w:val="24"/>
        </w:rPr>
      </w:pPr>
    </w:p>
    <w:p w14:paraId="27CCC20E" w14:textId="3463F989" w:rsidR="00B31619" w:rsidRDefault="00B31619" w:rsidP="003964F6">
      <w:pPr>
        <w:spacing w:after="160" w:line="259" w:lineRule="auto"/>
        <w:rPr>
          <w:rFonts w:ascii="Segoe UI" w:hAnsi="Segoe UI" w:cs="Segoe UI"/>
          <w:sz w:val="24"/>
          <w:szCs w:val="24"/>
        </w:rPr>
      </w:pPr>
    </w:p>
    <w:p w14:paraId="7A68DC3A" w14:textId="4BD5ABBA" w:rsidR="00B31619" w:rsidRDefault="00B31619" w:rsidP="003964F6">
      <w:pPr>
        <w:spacing w:after="160" w:line="259" w:lineRule="auto"/>
        <w:rPr>
          <w:rFonts w:ascii="Segoe UI" w:hAnsi="Segoe UI" w:cs="Segoe UI"/>
          <w:sz w:val="24"/>
          <w:szCs w:val="24"/>
        </w:rPr>
      </w:pPr>
    </w:p>
    <w:p w14:paraId="5F29CA9F" w14:textId="77777777" w:rsidR="00B31619" w:rsidRPr="003964F6" w:rsidRDefault="00B31619" w:rsidP="003964F6">
      <w:pPr>
        <w:spacing w:after="160" w:line="259" w:lineRule="auto"/>
        <w:rPr>
          <w:rFonts w:ascii="Segoe UI" w:hAnsi="Segoe UI" w:cs="Segoe UI"/>
          <w:sz w:val="24"/>
          <w:szCs w:val="24"/>
        </w:rPr>
      </w:pPr>
    </w:p>
    <w:p w14:paraId="57878290" w14:textId="77777777" w:rsidR="003964F6" w:rsidRPr="00B31619"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33" w:name="_Toc76451765"/>
      <w:bookmarkStart w:id="34" w:name="_Toc77335013"/>
      <w:bookmarkStart w:id="35" w:name="_Toc82483648"/>
      <w:r w:rsidRPr="00B31619">
        <w:rPr>
          <w:rFonts w:ascii="Segoe UI" w:eastAsia="Arial" w:hAnsi="Segoe UI" w:cs="Segoe UI"/>
          <w:caps/>
          <w:sz w:val="24"/>
          <w:szCs w:val="24"/>
        </w:rPr>
        <w:lastRenderedPageBreak/>
        <w:t>PROJECT PLANNING</w:t>
      </w:r>
      <w:bookmarkEnd w:id="33"/>
      <w:bookmarkEnd w:id="34"/>
      <w:bookmarkEnd w:id="35"/>
    </w:p>
    <w:p w14:paraId="04A8BF3C" w14:textId="77777777" w:rsidR="003964F6" w:rsidRPr="003964F6" w:rsidRDefault="003964F6" w:rsidP="003964F6">
      <w:pPr>
        <w:rPr>
          <w:rFonts w:ascii="Segoe UI" w:hAnsi="Segoe UI" w:cs="Segoe UI"/>
          <w:sz w:val="24"/>
          <w:szCs w:val="24"/>
        </w:rPr>
      </w:pPr>
    </w:p>
    <w:p w14:paraId="58BD0A02" w14:textId="77777777" w:rsidR="003964F6" w:rsidRPr="003964F6" w:rsidRDefault="003964F6" w:rsidP="00484206">
      <w:pPr>
        <w:spacing w:before="120" w:after="120"/>
        <w:ind w:left="370" w:firstLine="10"/>
        <w:rPr>
          <w:rFonts w:ascii="Segoe UI" w:hAnsi="Segoe UI" w:cs="Segoe UI"/>
          <w:sz w:val="24"/>
          <w:szCs w:val="24"/>
        </w:rPr>
      </w:pPr>
      <w:bookmarkStart w:id="36" w:name="_Toc401130152"/>
      <w:bookmarkStart w:id="37" w:name="_Toc401130334"/>
      <w:bookmarkStart w:id="38" w:name="_Toc401130153"/>
      <w:bookmarkStart w:id="39" w:name="_Toc401130335"/>
      <w:bookmarkStart w:id="40" w:name="_Toc81732556"/>
      <w:bookmarkEnd w:id="36"/>
      <w:bookmarkEnd w:id="37"/>
      <w:bookmarkEnd w:id="38"/>
      <w:bookmarkEnd w:id="39"/>
      <w:r w:rsidRPr="003964F6">
        <w:rPr>
          <w:rFonts w:ascii="Segoe UI" w:eastAsia="Arial" w:hAnsi="Segoe UI" w:cs="Segoe UI"/>
          <w:sz w:val="24"/>
          <w:szCs w:val="24"/>
        </w:rPr>
        <w:t xml:space="preserve">The project will proceed in accordance with the project plan. All changes to the plan of the project </w:t>
      </w:r>
      <w:r w:rsidRPr="00484206">
        <w:rPr>
          <w:rFonts w:ascii="Segoe UI" w:hAnsi="Segoe UI" w:cs="Segoe UI"/>
          <w:sz w:val="24"/>
          <w:szCs w:val="24"/>
        </w:rPr>
        <w:t>will</w:t>
      </w:r>
      <w:r w:rsidRPr="003964F6">
        <w:rPr>
          <w:rFonts w:ascii="Segoe UI" w:eastAsia="Arial" w:hAnsi="Segoe UI" w:cs="Segoe UI"/>
          <w:sz w:val="24"/>
          <w:szCs w:val="24"/>
        </w:rPr>
        <w:t xml:space="preserve"> be passed to the Project Manager. No changes plan will be made without the documented approval of the Project Manager. </w:t>
      </w:r>
    </w:p>
    <w:p w14:paraId="6735C4D1" w14:textId="77777777" w:rsidR="003964F6" w:rsidRPr="003964F6" w:rsidRDefault="003964F6" w:rsidP="003964F6">
      <w:pPr>
        <w:spacing w:before="120" w:after="120"/>
        <w:rPr>
          <w:rFonts w:ascii="Segoe UI" w:hAnsi="Segoe UI" w:cs="Segoe UI"/>
          <w:sz w:val="24"/>
          <w:szCs w:val="24"/>
        </w:rPr>
      </w:pPr>
    </w:p>
    <w:p w14:paraId="14CC7AD1" w14:textId="77777777" w:rsidR="003964F6" w:rsidRPr="00B31619"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41" w:name="_Toc76451766"/>
      <w:bookmarkStart w:id="42" w:name="_Toc77335014"/>
      <w:bookmarkStart w:id="43" w:name="_Toc82483649"/>
      <w:r w:rsidRPr="00B31619">
        <w:rPr>
          <w:rFonts w:ascii="Segoe UI" w:eastAsia="Arial" w:hAnsi="Segoe UI" w:cs="Segoe UI"/>
          <w:caps/>
          <w:sz w:val="24"/>
          <w:szCs w:val="24"/>
        </w:rPr>
        <w:t>CHANGE MANAGEMENT</w:t>
      </w:r>
      <w:bookmarkEnd w:id="41"/>
      <w:bookmarkEnd w:id="42"/>
      <w:bookmarkEnd w:id="43"/>
    </w:p>
    <w:p w14:paraId="03906531" w14:textId="77777777" w:rsidR="003964F6" w:rsidRPr="003964F6" w:rsidRDefault="003964F6" w:rsidP="003964F6">
      <w:pPr>
        <w:spacing w:before="120" w:after="120"/>
        <w:rPr>
          <w:rFonts w:ascii="Segoe UI" w:hAnsi="Segoe UI" w:cs="Segoe UI"/>
          <w:sz w:val="24"/>
          <w:szCs w:val="24"/>
        </w:rPr>
      </w:pPr>
    </w:p>
    <w:p w14:paraId="5586C44B" w14:textId="57960082" w:rsidR="003964F6" w:rsidRPr="003964F6" w:rsidRDefault="003964F6" w:rsidP="00484206">
      <w:pPr>
        <w:spacing w:before="120" w:after="120"/>
        <w:ind w:left="370" w:firstLine="10"/>
        <w:rPr>
          <w:rFonts w:ascii="Segoe UI" w:hAnsi="Segoe UI" w:cs="Segoe UI"/>
          <w:sz w:val="24"/>
          <w:szCs w:val="24"/>
        </w:rPr>
      </w:pPr>
      <w:r w:rsidRPr="003964F6">
        <w:rPr>
          <w:rFonts w:ascii="Segoe UI" w:eastAsia="Arial" w:hAnsi="Segoe UI" w:cs="Segoe UI"/>
          <w:sz w:val="24"/>
          <w:szCs w:val="24"/>
        </w:rPr>
        <w:t xml:space="preserve">Any changes to the project scope subsequent to its execution shall be managed through Seda’s and </w:t>
      </w:r>
      <w:r w:rsidR="000A04EE">
        <w:rPr>
          <w:rFonts w:ascii="Segoe UI" w:eastAsia="Arial" w:hAnsi="Segoe UI" w:cs="Segoe UI"/>
          <w:sz w:val="24"/>
          <w:szCs w:val="24"/>
        </w:rPr>
        <w:t>NDS</w:t>
      </w:r>
      <w:r w:rsidRPr="003964F6">
        <w:rPr>
          <w:rFonts w:ascii="Segoe UI" w:eastAsia="Arial" w:hAnsi="Segoe UI" w:cs="Segoe UI"/>
          <w:sz w:val="24"/>
          <w:szCs w:val="24"/>
        </w:rPr>
        <w:t xml:space="preserve"> Project delivery change control procedure and, the party proposing the change will document the request using the change request form. The receiving party will review the proposed Change Request and determine whether the change is acceptable or requires modifications. </w:t>
      </w:r>
    </w:p>
    <w:p w14:paraId="2E2553A1" w14:textId="77777777" w:rsidR="003964F6" w:rsidRPr="003964F6" w:rsidRDefault="003964F6" w:rsidP="00144E81">
      <w:pPr>
        <w:numPr>
          <w:ilvl w:val="0"/>
          <w:numId w:val="2"/>
        </w:numPr>
        <w:pBdr>
          <w:left w:val="none" w:sz="0" w:space="11" w:color="auto"/>
        </w:pBdr>
        <w:spacing w:before="120" w:after="120"/>
        <w:ind w:hanging="500"/>
        <w:jc w:val="left"/>
        <w:rPr>
          <w:rFonts w:ascii="Segoe UI" w:hAnsi="Segoe UI" w:cs="Segoe UI"/>
          <w:sz w:val="24"/>
          <w:szCs w:val="24"/>
        </w:rPr>
      </w:pPr>
      <w:r w:rsidRPr="003964F6">
        <w:rPr>
          <w:rFonts w:ascii="Segoe UI" w:eastAsia="Arial" w:hAnsi="Segoe UI" w:cs="Segoe UI"/>
          <w:sz w:val="24"/>
          <w:szCs w:val="24"/>
        </w:rPr>
        <w:t>Both parties will review the proposed Change Request and will:</w:t>
      </w:r>
    </w:p>
    <w:p w14:paraId="69060DEB" w14:textId="77777777" w:rsidR="003964F6" w:rsidRPr="003964F6" w:rsidRDefault="003964F6" w:rsidP="003964F6">
      <w:pPr>
        <w:spacing w:before="120" w:after="120"/>
        <w:ind w:left="720"/>
        <w:rPr>
          <w:rFonts w:ascii="Segoe UI" w:hAnsi="Segoe UI" w:cs="Segoe UI"/>
          <w:sz w:val="24"/>
          <w:szCs w:val="24"/>
        </w:rPr>
      </w:pPr>
      <w:r w:rsidRPr="003964F6">
        <w:rPr>
          <w:rFonts w:ascii="Segoe UI" w:eastAsia="Arial" w:hAnsi="Segoe UI" w:cs="Segoe UI"/>
          <w:sz w:val="24"/>
          <w:szCs w:val="24"/>
        </w:rPr>
        <w:t>(</w:t>
      </w:r>
      <w:proofErr w:type="spellStart"/>
      <w:r w:rsidRPr="003964F6">
        <w:rPr>
          <w:rFonts w:ascii="Segoe UI" w:eastAsia="Arial" w:hAnsi="Segoe UI" w:cs="Segoe UI"/>
          <w:sz w:val="24"/>
          <w:szCs w:val="24"/>
        </w:rPr>
        <w:t>i</w:t>
      </w:r>
      <w:proofErr w:type="spellEnd"/>
      <w:r w:rsidRPr="003964F6">
        <w:rPr>
          <w:rFonts w:ascii="Segoe UI" w:eastAsia="Arial" w:hAnsi="Segoe UI" w:cs="Segoe UI"/>
          <w:sz w:val="24"/>
          <w:szCs w:val="24"/>
        </w:rPr>
        <w:t xml:space="preserve">) approve it, </w:t>
      </w:r>
    </w:p>
    <w:p w14:paraId="2850E6AF" w14:textId="77777777" w:rsidR="003964F6" w:rsidRPr="003964F6" w:rsidRDefault="003964F6" w:rsidP="003964F6">
      <w:pPr>
        <w:spacing w:before="120" w:after="120"/>
        <w:ind w:left="720"/>
        <w:rPr>
          <w:rFonts w:ascii="Segoe UI" w:hAnsi="Segoe UI" w:cs="Segoe UI"/>
          <w:sz w:val="24"/>
          <w:szCs w:val="24"/>
        </w:rPr>
      </w:pPr>
      <w:r w:rsidRPr="003964F6">
        <w:rPr>
          <w:rFonts w:ascii="Segoe UI" w:eastAsia="Arial" w:hAnsi="Segoe UI" w:cs="Segoe UI"/>
          <w:sz w:val="24"/>
          <w:szCs w:val="24"/>
        </w:rPr>
        <w:t xml:space="preserve">(ii) agree to further investigation; or </w:t>
      </w:r>
    </w:p>
    <w:p w14:paraId="42AE9A25" w14:textId="77777777" w:rsidR="003964F6" w:rsidRPr="003964F6" w:rsidRDefault="003964F6" w:rsidP="003964F6">
      <w:pPr>
        <w:spacing w:before="120" w:after="120"/>
        <w:ind w:left="720"/>
        <w:rPr>
          <w:rFonts w:ascii="Segoe UI" w:hAnsi="Segoe UI" w:cs="Segoe UI"/>
          <w:sz w:val="24"/>
          <w:szCs w:val="24"/>
        </w:rPr>
      </w:pPr>
      <w:r w:rsidRPr="003964F6">
        <w:rPr>
          <w:rFonts w:ascii="Segoe UI" w:eastAsia="Arial" w:hAnsi="Segoe UI" w:cs="Segoe UI"/>
          <w:sz w:val="24"/>
          <w:szCs w:val="24"/>
        </w:rPr>
        <w:t xml:space="preserve">(iii) reject it. </w:t>
      </w:r>
    </w:p>
    <w:p w14:paraId="3F5C5DBA" w14:textId="77777777" w:rsidR="003964F6" w:rsidRPr="003964F6" w:rsidRDefault="003964F6" w:rsidP="00144E81">
      <w:pPr>
        <w:numPr>
          <w:ilvl w:val="0"/>
          <w:numId w:val="3"/>
        </w:numPr>
        <w:pBdr>
          <w:left w:val="none" w:sz="0" w:space="11" w:color="auto"/>
        </w:pBdr>
        <w:spacing w:before="120" w:after="120"/>
        <w:ind w:hanging="500"/>
        <w:jc w:val="left"/>
        <w:rPr>
          <w:rFonts w:ascii="Segoe UI" w:hAnsi="Segoe UI" w:cs="Segoe UI"/>
          <w:sz w:val="24"/>
          <w:szCs w:val="24"/>
        </w:rPr>
      </w:pPr>
      <w:r w:rsidRPr="003964F6">
        <w:rPr>
          <w:rFonts w:ascii="Segoe UI" w:eastAsia="Arial" w:hAnsi="Segoe UI" w:cs="Segoe UI"/>
          <w:sz w:val="24"/>
          <w:szCs w:val="24"/>
        </w:rPr>
        <w:t>When the parties agree to the change, they will sign the Change Request, which upon signing by both parties will constitute authorization to implement the change;</w:t>
      </w:r>
    </w:p>
    <w:p w14:paraId="55846BB4" w14:textId="77777777" w:rsidR="003964F6" w:rsidRPr="003964F6" w:rsidRDefault="003964F6" w:rsidP="00144E81">
      <w:pPr>
        <w:numPr>
          <w:ilvl w:val="0"/>
          <w:numId w:val="3"/>
        </w:numPr>
        <w:pBdr>
          <w:left w:val="none" w:sz="0" w:space="11" w:color="auto"/>
        </w:pBdr>
        <w:spacing w:before="120" w:after="120"/>
        <w:ind w:hanging="500"/>
        <w:jc w:val="left"/>
        <w:rPr>
          <w:rFonts w:ascii="Segoe UI" w:hAnsi="Segoe UI" w:cs="Segoe UI"/>
          <w:sz w:val="24"/>
          <w:szCs w:val="24"/>
        </w:rPr>
      </w:pPr>
      <w:r w:rsidRPr="003964F6">
        <w:rPr>
          <w:rFonts w:ascii="Segoe UI" w:eastAsia="Arial" w:hAnsi="Segoe UI" w:cs="Segoe UI"/>
          <w:sz w:val="24"/>
          <w:szCs w:val="24"/>
        </w:rPr>
        <w:t xml:space="preserve">All changes to the scope and deliverables of the project will be passed to the Project Manager for approval. No changes to scope or deliverables will be made without the documented approval of the Project Manager. </w:t>
      </w:r>
    </w:p>
    <w:p w14:paraId="5424CF00" w14:textId="77777777" w:rsidR="003964F6" w:rsidRPr="003964F6" w:rsidRDefault="003964F6" w:rsidP="003964F6">
      <w:pPr>
        <w:spacing w:before="120" w:after="120"/>
        <w:rPr>
          <w:rFonts w:ascii="Segoe UI" w:hAnsi="Segoe UI" w:cs="Segoe UI"/>
          <w:sz w:val="24"/>
          <w:szCs w:val="24"/>
        </w:rPr>
      </w:pPr>
    </w:p>
    <w:p w14:paraId="23262172" w14:textId="77777777" w:rsidR="003964F6" w:rsidRPr="00B31619"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44" w:name="_Toc76451767"/>
      <w:bookmarkStart w:id="45" w:name="_Toc77335015"/>
      <w:bookmarkStart w:id="46" w:name="_Toc82483650"/>
      <w:r w:rsidRPr="00B31619">
        <w:rPr>
          <w:rFonts w:ascii="Segoe UI" w:eastAsia="Arial" w:hAnsi="Segoe UI" w:cs="Segoe UI"/>
          <w:caps/>
          <w:sz w:val="24"/>
          <w:szCs w:val="24"/>
        </w:rPr>
        <w:t>ISSUE MANAGEMENT</w:t>
      </w:r>
      <w:bookmarkEnd w:id="44"/>
      <w:bookmarkEnd w:id="45"/>
      <w:bookmarkEnd w:id="46"/>
    </w:p>
    <w:p w14:paraId="08DDE237" w14:textId="77777777" w:rsidR="003964F6" w:rsidRPr="003964F6" w:rsidRDefault="003964F6" w:rsidP="003964F6">
      <w:pPr>
        <w:spacing w:before="120" w:after="120"/>
        <w:rPr>
          <w:rFonts w:ascii="Segoe UI" w:hAnsi="Segoe UI" w:cs="Segoe UI"/>
          <w:sz w:val="24"/>
          <w:szCs w:val="24"/>
        </w:rPr>
      </w:pPr>
    </w:p>
    <w:p w14:paraId="433C1C9D" w14:textId="77777777" w:rsidR="003964F6" w:rsidRPr="003964F6" w:rsidRDefault="003964F6" w:rsidP="00484206">
      <w:pPr>
        <w:spacing w:before="120" w:after="120"/>
        <w:ind w:left="370" w:firstLine="10"/>
        <w:rPr>
          <w:rFonts w:ascii="Segoe UI" w:hAnsi="Segoe UI" w:cs="Segoe UI"/>
          <w:sz w:val="24"/>
          <w:szCs w:val="24"/>
        </w:rPr>
      </w:pPr>
      <w:r w:rsidRPr="003964F6">
        <w:rPr>
          <w:rFonts w:ascii="Segoe UI" w:eastAsia="Arial" w:hAnsi="Segoe UI" w:cs="Segoe UI"/>
          <w:sz w:val="24"/>
          <w:szCs w:val="24"/>
        </w:rPr>
        <w:t>All issues involving the project are to be passed on to the Project Managers to be addressed at the project meeting held on a weekly/monthly basis.</w:t>
      </w:r>
    </w:p>
    <w:p w14:paraId="74229B8F" w14:textId="77777777" w:rsidR="003964F6" w:rsidRPr="003964F6" w:rsidRDefault="003964F6" w:rsidP="003964F6">
      <w:pPr>
        <w:spacing w:before="120" w:after="120"/>
        <w:rPr>
          <w:rFonts w:ascii="Segoe UI" w:hAnsi="Segoe UI" w:cs="Segoe UI"/>
          <w:sz w:val="24"/>
          <w:szCs w:val="24"/>
        </w:rPr>
      </w:pPr>
    </w:p>
    <w:p w14:paraId="6EB6A5B2" w14:textId="77777777" w:rsidR="003964F6" w:rsidRPr="00B31619"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47" w:name="_Toc76451768"/>
      <w:bookmarkStart w:id="48" w:name="_Toc77335016"/>
      <w:bookmarkStart w:id="49" w:name="_Toc82483651"/>
      <w:r w:rsidRPr="00B31619">
        <w:rPr>
          <w:rFonts w:ascii="Segoe UI" w:eastAsia="Arial" w:hAnsi="Segoe UI" w:cs="Segoe UI"/>
          <w:caps/>
          <w:sz w:val="24"/>
          <w:szCs w:val="24"/>
        </w:rPr>
        <w:t>RISK MANAGEMENT</w:t>
      </w:r>
      <w:bookmarkEnd w:id="47"/>
      <w:bookmarkEnd w:id="48"/>
      <w:bookmarkEnd w:id="49"/>
    </w:p>
    <w:p w14:paraId="6FFF9B77" w14:textId="77777777" w:rsidR="003964F6" w:rsidRPr="003964F6" w:rsidRDefault="003964F6" w:rsidP="003964F6">
      <w:pPr>
        <w:spacing w:before="120" w:after="120"/>
        <w:ind w:left="360"/>
        <w:rPr>
          <w:rFonts w:ascii="Segoe UI" w:hAnsi="Segoe UI" w:cs="Segoe UI"/>
          <w:sz w:val="24"/>
          <w:szCs w:val="24"/>
        </w:rPr>
      </w:pPr>
    </w:p>
    <w:p w14:paraId="3BFC2389" w14:textId="77777777" w:rsidR="003964F6" w:rsidRPr="003964F6" w:rsidRDefault="003964F6" w:rsidP="00484206">
      <w:pPr>
        <w:spacing w:before="120" w:after="120"/>
        <w:ind w:left="370" w:firstLine="10"/>
        <w:rPr>
          <w:rFonts w:ascii="Segoe UI" w:hAnsi="Segoe UI" w:cs="Segoe UI"/>
          <w:sz w:val="24"/>
          <w:szCs w:val="24"/>
        </w:rPr>
      </w:pPr>
      <w:r w:rsidRPr="003964F6">
        <w:rPr>
          <w:rFonts w:ascii="Segoe UI" w:eastAsia="Arial" w:hAnsi="Segoe UI" w:cs="Segoe UI"/>
          <w:sz w:val="24"/>
          <w:szCs w:val="24"/>
        </w:rPr>
        <w:t>All risks involving the project are to be passed on to the Project Manager to be addressed at the project meeting held on a weekly/monthly basis.</w:t>
      </w:r>
    </w:p>
    <w:p w14:paraId="52EC099F" w14:textId="77777777" w:rsidR="003964F6" w:rsidRPr="003964F6" w:rsidRDefault="003964F6" w:rsidP="003964F6">
      <w:pPr>
        <w:spacing w:before="120" w:after="120"/>
        <w:rPr>
          <w:rFonts w:ascii="Segoe UI" w:hAnsi="Segoe UI" w:cs="Segoe UI"/>
          <w:sz w:val="24"/>
          <w:szCs w:val="24"/>
        </w:rPr>
      </w:pPr>
    </w:p>
    <w:p w14:paraId="443A0435" w14:textId="77777777" w:rsidR="003964F6" w:rsidRPr="00B31619"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50" w:name="_Toc76451769"/>
      <w:bookmarkStart w:id="51" w:name="_Toc77335017"/>
      <w:bookmarkStart w:id="52" w:name="_Toc82483652"/>
      <w:r w:rsidRPr="00B31619">
        <w:rPr>
          <w:rFonts w:ascii="Segoe UI" w:eastAsia="Arial" w:hAnsi="Segoe UI" w:cs="Segoe UI"/>
          <w:caps/>
          <w:sz w:val="24"/>
          <w:szCs w:val="24"/>
        </w:rPr>
        <w:lastRenderedPageBreak/>
        <w:t>PROJECT STATUS REPORTING</w:t>
      </w:r>
      <w:bookmarkEnd w:id="50"/>
      <w:bookmarkEnd w:id="51"/>
      <w:bookmarkEnd w:id="52"/>
    </w:p>
    <w:p w14:paraId="24D2E843" w14:textId="1A4BF577" w:rsidR="003964F6" w:rsidRPr="003964F6" w:rsidRDefault="003964F6" w:rsidP="00484206">
      <w:pPr>
        <w:spacing w:before="120" w:after="120"/>
        <w:ind w:left="370" w:firstLine="10"/>
        <w:rPr>
          <w:rFonts w:ascii="Segoe UI" w:hAnsi="Segoe UI" w:cs="Segoe UI"/>
          <w:sz w:val="24"/>
          <w:szCs w:val="24"/>
        </w:rPr>
      </w:pPr>
      <w:r w:rsidRPr="003964F6">
        <w:rPr>
          <w:rFonts w:ascii="Segoe UI" w:eastAsia="Arial" w:hAnsi="Segoe UI" w:cs="Segoe UI"/>
          <w:sz w:val="24"/>
          <w:szCs w:val="24"/>
        </w:rPr>
        <w:t xml:space="preserve">Project status will be determined </w:t>
      </w:r>
      <w:r w:rsidR="00B31619">
        <w:rPr>
          <w:rFonts w:ascii="Segoe UI" w:eastAsia="Arial" w:hAnsi="Segoe UI" w:cs="Segoe UI"/>
          <w:sz w:val="24"/>
          <w:szCs w:val="24"/>
        </w:rPr>
        <w:t>and reported m</w:t>
      </w:r>
      <w:r w:rsidRPr="003964F6">
        <w:rPr>
          <w:rFonts w:ascii="Segoe UI" w:eastAsia="Arial" w:hAnsi="Segoe UI" w:cs="Segoe UI"/>
          <w:sz w:val="24"/>
          <w:szCs w:val="24"/>
        </w:rPr>
        <w:t>onthly when holding meetings</w:t>
      </w:r>
      <w:r w:rsidR="00B31619">
        <w:rPr>
          <w:rFonts w:ascii="Segoe UI" w:eastAsia="Arial" w:hAnsi="Segoe UI" w:cs="Segoe UI"/>
          <w:sz w:val="24"/>
          <w:szCs w:val="24"/>
        </w:rPr>
        <w:t xml:space="preserve"> or as when SEDA requires it.</w:t>
      </w:r>
    </w:p>
    <w:p w14:paraId="4A2513C0" w14:textId="77777777" w:rsidR="003964F6" w:rsidRPr="003964F6" w:rsidRDefault="003964F6" w:rsidP="00484206">
      <w:pPr>
        <w:spacing w:before="120" w:after="120"/>
        <w:ind w:left="370" w:firstLine="10"/>
        <w:rPr>
          <w:rFonts w:ascii="Segoe UI" w:hAnsi="Segoe UI" w:cs="Segoe UI"/>
          <w:sz w:val="24"/>
          <w:szCs w:val="24"/>
        </w:rPr>
      </w:pPr>
      <w:r w:rsidRPr="003964F6">
        <w:rPr>
          <w:rFonts w:ascii="Segoe UI" w:eastAsia="Arial" w:hAnsi="Segoe UI" w:cs="Segoe UI"/>
          <w:sz w:val="24"/>
          <w:szCs w:val="24"/>
        </w:rPr>
        <w:t xml:space="preserve">Project progress reports will be compiled and submitted monthly, quarterly, and the final / close-out report will be submitted at the end of the project. </w:t>
      </w:r>
    </w:p>
    <w:p w14:paraId="6D495AA2" w14:textId="77777777" w:rsidR="003964F6" w:rsidRPr="003964F6" w:rsidRDefault="003964F6" w:rsidP="00484206">
      <w:pPr>
        <w:spacing w:before="120" w:after="120"/>
        <w:ind w:left="370" w:firstLine="10"/>
        <w:rPr>
          <w:rFonts w:ascii="Segoe UI" w:hAnsi="Segoe UI" w:cs="Segoe UI"/>
          <w:sz w:val="24"/>
          <w:szCs w:val="24"/>
        </w:rPr>
      </w:pPr>
      <w:r w:rsidRPr="003964F6">
        <w:rPr>
          <w:rFonts w:ascii="Segoe UI" w:eastAsia="Arial" w:hAnsi="Segoe UI" w:cs="Segoe UI"/>
          <w:sz w:val="24"/>
          <w:szCs w:val="24"/>
        </w:rPr>
        <w:t>Deliverables will be signed off prior to the submission of the close-out report.</w:t>
      </w:r>
    </w:p>
    <w:p w14:paraId="1961A01D" w14:textId="07AA5490" w:rsidR="003964F6" w:rsidRDefault="003964F6" w:rsidP="003964F6">
      <w:pPr>
        <w:rPr>
          <w:rFonts w:ascii="Segoe UI" w:eastAsia="Arial" w:hAnsi="Segoe UI" w:cs="Segoe UI"/>
          <w:b/>
          <w:bCs/>
          <w:kern w:val="36"/>
          <w:sz w:val="24"/>
          <w:szCs w:val="24"/>
        </w:rPr>
      </w:pPr>
      <w:bookmarkStart w:id="53" w:name="_Toc76451770"/>
    </w:p>
    <w:p w14:paraId="2C7AC319" w14:textId="77777777" w:rsidR="00B31619" w:rsidRPr="003964F6" w:rsidRDefault="00B31619" w:rsidP="003964F6">
      <w:pPr>
        <w:rPr>
          <w:rFonts w:ascii="Segoe UI" w:eastAsia="Arial" w:hAnsi="Segoe UI" w:cs="Segoe UI"/>
          <w:b/>
          <w:bCs/>
          <w:kern w:val="36"/>
          <w:sz w:val="24"/>
          <w:szCs w:val="24"/>
        </w:rPr>
      </w:pPr>
    </w:p>
    <w:p w14:paraId="51482FD5" w14:textId="77777777" w:rsidR="003964F6" w:rsidRPr="00B31619" w:rsidRDefault="003964F6"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54" w:name="_Toc77335018"/>
      <w:bookmarkStart w:id="55" w:name="_Toc82483653"/>
      <w:r w:rsidRPr="00B31619">
        <w:rPr>
          <w:rFonts w:ascii="Segoe UI" w:eastAsia="Arial" w:hAnsi="Segoe UI" w:cs="Segoe UI"/>
          <w:caps/>
          <w:sz w:val="24"/>
          <w:szCs w:val="24"/>
        </w:rPr>
        <w:t>DELIVERABLES</w:t>
      </w:r>
      <w:bookmarkEnd w:id="53"/>
      <w:bookmarkEnd w:id="54"/>
      <w:bookmarkEnd w:id="55"/>
    </w:p>
    <w:p w14:paraId="595FDA2A" w14:textId="77777777" w:rsidR="003964F6" w:rsidRPr="003964F6" w:rsidRDefault="003964F6" w:rsidP="003964F6">
      <w:pPr>
        <w:rPr>
          <w:rFonts w:ascii="Segoe UI" w:hAnsi="Segoe UI" w:cs="Segoe UI"/>
          <w:sz w:val="24"/>
          <w:szCs w:val="24"/>
        </w:rPr>
      </w:pPr>
    </w:p>
    <w:p w14:paraId="4D416AA7" w14:textId="77777777" w:rsidR="003964F6" w:rsidRPr="003964F6" w:rsidRDefault="003964F6" w:rsidP="00B31619">
      <w:pPr>
        <w:spacing w:before="120" w:after="120"/>
        <w:ind w:left="530"/>
        <w:rPr>
          <w:rFonts w:ascii="Segoe UI" w:hAnsi="Segoe UI" w:cs="Segoe UI"/>
          <w:sz w:val="24"/>
          <w:szCs w:val="24"/>
        </w:rPr>
      </w:pPr>
      <w:r w:rsidRPr="003964F6">
        <w:rPr>
          <w:rFonts w:ascii="Segoe UI" w:eastAsia="Arial" w:hAnsi="Segoe UI" w:cs="Segoe UI"/>
          <w:sz w:val="24"/>
          <w:szCs w:val="24"/>
        </w:rPr>
        <w:t>The Project deliverables will be as follows:</w:t>
      </w:r>
    </w:p>
    <w:p w14:paraId="3F91FEBA" w14:textId="01CB5951" w:rsidR="00B31619" w:rsidRPr="00B31619" w:rsidRDefault="00B31619" w:rsidP="00144E81">
      <w:pPr>
        <w:pStyle w:val="ListParagraph"/>
        <w:numPr>
          <w:ilvl w:val="0"/>
          <w:numId w:val="9"/>
        </w:numPr>
        <w:rPr>
          <w:rFonts w:ascii="Segoe UI" w:hAnsi="Segoe UI" w:cs="Segoe UI"/>
          <w:sz w:val="24"/>
          <w:szCs w:val="24"/>
        </w:rPr>
      </w:pPr>
      <w:r w:rsidRPr="00B31619">
        <w:rPr>
          <w:rFonts w:ascii="Segoe UI" w:hAnsi="Segoe UI" w:cs="Segoe UI"/>
          <w:sz w:val="24"/>
          <w:szCs w:val="24"/>
        </w:rPr>
        <w:t>Documented business requirements specification and functional specification</w:t>
      </w:r>
    </w:p>
    <w:p w14:paraId="3A1F3E53" w14:textId="530855AB" w:rsidR="00B31619" w:rsidRPr="00B31619" w:rsidRDefault="00B31619" w:rsidP="00144E81">
      <w:pPr>
        <w:pStyle w:val="ListParagraph"/>
        <w:numPr>
          <w:ilvl w:val="0"/>
          <w:numId w:val="9"/>
        </w:numPr>
        <w:rPr>
          <w:rFonts w:ascii="Segoe UI" w:hAnsi="Segoe UI" w:cs="Segoe UI"/>
          <w:sz w:val="24"/>
          <w:szCs w:val="24"/>
        </w:rPr>
      </w:pPr>
      <w:r w:rsidRPr="00B31619">
        <w:rPr>
          <w:rFonts w:ascii="Segoe UI" w:hAnsi="Segoe UI" w:cs="Segoe UI"/>
          <w:sz w:val="24"/>
          <w:szCs w:val="24"/>
        </w:rPr>
        <w:t>Documented system analysis report</w:t>
      </w:r>
    </w:p>
    <w:p w14:paraId="27610DA6" w14:textId="712E23E2" w:rsidR="00B31619" w:rsidRPr="00B31619" w:rsidRDefault="00B31619" w:rsidP="00144E81">
      <w:pPr>
        <w:pStyle w:val="ListParagraph"/>
        <w:numPr>
          <w:ilvl w:val="0"/>
          <w:numId w:val="9"/>
        </w:numPr>
        <w:rPr>
          <w:rFonts w:ascii="Segoe UI" w:hAnsi="Segoe UI" w:cs="Segoe UI"/>
          <w:sz w:val="24"/>
          <w:szCs w:val="24"/>
        </w:rPr>
      </w:pPr>
      <w:r w:rsidRPr="00B31619">
        <w:rPr>
          <w:rFonts w:ascii="Segoe UI" w:hAnsi="Segoe UI" w:cs="Segoe UI"/>
          <w:sz w:val="24"/>
          <w:szCs w:val="24"/>
        </w:rPr>
        <w:t>Designed, developed and Implemented Tools</w:t>
      </w:r>
    </w:p>
    <w:p w14:paraId="051F7ACE" w14:textId="58D11C8E" w:rsidR="00B31619" w:rsidRPr="00B31619" w:rsidRDefault="00B31619" w:rsidP="00144E81">
      <w:pPr>
        <w:pStyle w:val="ListParagraph"/>
        <w:numPr>
          <w:ilvl w:val="0"/>
          <w:numId w:val="9"/>
        </w:numPr>
        <w:rPr>
          <w:rFonts w:ascii="Segoe UI" w:hAnsi="Segoe UI" w:cs="Segoe UI"/>
          <w:sz w:val="24"/>
          <w:szCs w:val="24"/>
        </w:rPr>
      </w:pPr>
      <w:r w:rsidRPr="00B31619">
        <w:rPr>
          <w:rFonts w:ascii="Segoe UI" w:hAnsi="Segoe UI" w:cs="Segoe UI"/>
          <w:sz w:val="24"/>
          <w:szCs w:val="24"/>
        </w:rPr>
        <w:t>Diagnostic and assessment tools portal</w:t>
      </w:r>
    </w:p>
    <w:p w14:paraId="63496D9C" w14:textId="3DC747EC" w:rsidR="00B31619" w:rsidRPr="00B31619" w:rsidRDefault="00B31619" w:rsidP="00144E81">
      <w:pPr>
        <w:pStyle w:val="ListParagraph"/>
        <w:numPr>
          <w:ilvl w:val="0"/>
          <w:numId w:val="9"/>
        </w:numPr>
        <w:rPr>
          <w:rFonts w:ascii="Segoe UI" w:hAnsi="Segoe UI" w:cs="Segoe UI"/>
          <w:sz w:val="24"/>
          <w:szCs w:val="24"/>
        </w:rPr>
      </w:pPr>
      <w:r w:rsidRPr="00B31619">
        <w:rPr>
          <w:rFonts w:ascii="Segoe UI" w:hAnsi="Segoe UI" w:cs="Segoe UI"/>
          <w:sz w:val="24"/>
          <w:szCs w:val="24"/>
        </w:rPr>
        <w:t xml:space="preserve">System support, maintenance and enhancements </w:t>
      </w:r>
    </w:p>
    <w:p w14:paraId="40FC6372" w14:textId="6862F5B4" w:rsidR="00B31619" w:rsidRPr="00B31619" w:rsidRDefault="00B31619" w:rsidP="00144E81">
      <w:pPr>
        <w:pStyle w:val="ListParagraph"/>
        <w:numPr>
          <w:ilvl w:val="0"/>
          <w:numId w:val="9"/>
        </w:numPr>
        <w:rPr>
          <w:rFonts w:ascii="Segoe UI" w:hAnsi="Segoe UI" w:cs="Segoe UI"/>
          <w:sz w:val="24"/>
          <w:szCs w:val="24"/>
        </w:rPr>
      </w:pPr>
      <w:r w:rsidRPr="00B31619">
        <w:rPr>
          <w:rFonts w:ascii="Segoe UI" w:hAnsi="Segoe UI" w:cs="Segoe UI"/>
          <w:sz w:val="24"/>
          <w:szCs w:val="24"/>
        </w:rPr>
        <w:t>Integrated System</w:t>
      </w:r>
    </w:p>
    <w:p w14:paraId="4840CCB5" w14:textId="1BC4B404" w:rsidR="00B31619" w:rsidRPr="00B31619" w:rsidRDefault="00B31619" w:rsidP="00144E81">
      <w:pPr>
        <w:pStyle w:val="ListParagraph"/>
        <w:numPr>
          <w:ilvl w:val="0"/>
          <w:numId w:val="9"/>
        </w:numPr>
        <w:rPr>
          <w:rFonts w:ascii="Segoe UI" w:hAnsi="Segoe UI" w:cs="Segoe UI"/>
          <w:sz w:val="24"/>
          <w:szCs w:val="24"/>
        </w:rPr>
      </w:pPr>
      <w:r w:rsidRPr="00B31619">
        <w:rPr>
          <w:rFonts w:ascii="Segoe UI" w:hAnsi="Segoe UI" w:cs="Segoe UI"/>
          <w:sz w:val="24"/>
          <w:szCs w:val="24"/>
        </w:rPr>
        <w:t xml:space="preserve">Training  </w:t>
      </w:r>
    </w:p>
    <w:p w14:paraId="4F8E2ED6" w14:textId="643AC5E8" w:rsidR="00B31619" w:rsidRPr="00B31619" w:rsidRDefault="00B31619" w:rsidP="00144E81">
      <w:pPr>
        <w:pStyle w:val="ListParagraph"/>
        <w:numPr>
          <w:ilvl w:val="0"/>
          <w:numId w:val="9"/>
        </w:numPr>
        <w:rPr>
          <w:rFonts w:ascii="Segoe UI" w:hAnsi="Segoe UI" w:cs="Segoe UI"/>
          <w:sz w:val="24"/>
          <w:szCs w:val="24"/>
        </w:rPr>
      </w:pPr>
      <w:r w:rsidRPr="00B31619">
        <w:rPr>
          <w:rFonts w:ascii="Segoe UI" w:hAnsi="Segoe UI" w:cs="Segoe UI"/>
          <w:sz w:val="24"/>
          <w:szCs w:val="24"/>
        </w:rPr>
        <w:t>Testing</w:t>
      </w:r>
    </w:p>
    <w:p w14:paraId="1CA7A973" w14:textId="77777777" w:rsidR="00B31619" w:rsidRPr="00B31619" w:rsidRDefault="00B31619" w:rsidP="00144E81">
      <w:pPr>
        <w:pStyle w:val="ListParagraph"/>
        <w:numPr>
          <w:ilvl w:val="0"/>
          <w:numId w:val="9"/>
        </w:numPr>
        <w:rPr>
          <w:rFonts w:ascii="Segoe UI" w:hAnsi="Segoe UI" w:cs="Segoe UI"/>
          <w:sz w:val="24"/>
          <w:szCs w:val="24"/>
        </w:rPr>
      </w:pPr>
      <w:r w:rsidRPr="00B31619">
        <w:rPr>
          <w:rFonts w:ascii="Segoe UI" w:hAnsi="Segoe UI" w:cs="Segoe UI"/>
          <w:sz w:val="24"/>
          <w:szCs w:val="24"/>
        </w:rPr>
        <w:t>Project close-off report</w:t>
      </w:r>
    </w:p>
    <w:p w14:paraId="12CB96DE" w14:textId="23E7FE1D" w:rsidR="003964F6" w:rsidRDefault="003964F6" w:rsidP="003964F6">
      <w:pPr>
        <w:spacing w:after="160" w:line="259" w:lineRule="auto"/>
        <w:rPr>
          <w:rFonts w:ascii="Segoe UI" w:hAnsi="Segoe UI" w:cs="Segoe UI"/>
          <w:sz w:val="24"/>
          <w:szCs w:val="24"/>
        </w:rPr>
      </w:pPr>
    </w:p>
    <w:p w14:paraId="160C541D" w14:textId="77777777" w:rsidR="00B31619" w:rsidRPr="003964F6" w:rsidRDefault="00B31619" w:rsidP="003964F6">
      <w:pPr>
        <w:spacing w:after="160" w:line="259" w:lineRule="auto"/>
        <w:rPr>
          <w:rFonts w:ascii="Segoe UI" w:hAnsi="Segoe UI" w:cs="Segoe UI"/>
          <w:sz w:val="24"/>
          <w:szCs w:val="24"/>
        </w:rPr>
      </w:pPr>
    </w:p>
    <w:p w14:paraId="27678171" w14:textId="4377754B" w:rsidR="003964F6" w:rsidRPr="00B31619" w:rsidRDefault="006C6A2F" w:rsidP="00144E81">
      <w:pPr>
        <w:pStyle w:val="Heading1"/>
        <w:numPr>
          <w:ilvl w:val="0"/>
          <w:numId w:val="1"/>
        </w:numPr>
        <w:tabs>
          <w:tab w:val="left" w:pos="432"/>
        </w:tabs>
        <w:spacing w:before="0" w:after="0"/>
        <w:ind w:left="432" w:hanging="432"/>
        <w:rPr>
          <w:rFonts w:ascii="Segoe UI" w:eastAsia="Arial" w:hAnsi="Segoe UI" w:cs="Segoe UI"/>
          <w:caps/>
          <w:sz w:val="24"/>
          <w:szCs w:val="24"/>
        </w:rPr>
      </w:pPr>
      <w:bookmarkStart w:id="56" w:name="_Toc76451771"/>
      <w:bookmarkStart w:id="57" w:name="_Toc77335019"/>
      <w:bookmarkStart w:id="58" w:name="_Toc82483654"/>
      <w:r>
        <w:rPr>
          <w:rFonts w:ascii="Segoe UI" w:eastAsia="Arial" w:hAnsi="Segoe UI" w:cs="Segoe UI"/>
          <w:caps/>
          <w:sz w:val="24"/>
          <w:szCs w:val="24"/>
        </w:rPr>
        <w:t xml:space="preserve">DOCUMENT </w:t>
      </w:r>
      <w:r w:rsidR="003964F6" w:rsidRPr="00B31619">
        <w:rPr>
          <w:rFonts w:ascii="Segoe UI" w:eastAsia="Arial" w:hAnsi="Segoe UI" w:cs="Segoe UI"/>
          <w:caps/>
          <w:sz w:val="24"/>
          <w:szCs w:val="24"/>
        </w:rPr>
        <w:t>VERSION CONTROL</w:t>
      </w:r>
      <w:bookmarkEnd w:id="56"/>
      <w:bookmarkEnd w:id="57"/>
      <w:bookmarkEnd w:id="58"/>
    </w:p>
    <w:p w14:paraId="75AE617C" w14:textId="77777777" w:rsidR="003964F6" w:rsidRPr="003964F6" w:rsidRDefault="003964F6" w:rsidP="00144E81">
      <w:pPr>
        <w:numPr>
          <w:ilvl w:val="0"/>
          <w:numId w:val="10"/>
        </w:numPr>
        <w:pBdr>
          <w:left w:val="none" w:sz="0" w:space="3" w:color="auto"/>
        </w:pBdr>
        <w:spacing w:before="120" w:after="120"/>
        <w:rPr>
          <w:rFonts w:ascii="Segoe UI" w:eastAsia="Arial" w:hAnsi="Segoe UI" w:cs="Segoe UI"/>
          <w:sz w:val="24"/>
          <w:szCs w:val="24"/>
        </w:rPr>
      </w:pPr>
      <w:bookmarkStart w:id="59" w:name="_Toc401130161"/>
      <w:bookmarkStart w:id="60" w:name="_Toc401130343"/>
      <w:bookmarkEnd w:id="59"/>
      <w:bookmarkEnd w:id="60"/>
      <w:r w:rsidRPr="003964F6">
        <w:rPr>
          <w:rFonts w:ascii="Segoe UI" w:eastAsia="Arial" w:hAnsi="Segoe UI" w:cs="Segoe UI"/>
          <w:sz w:val="24"/>
          <w:szCs w:val="24"/>
        </w:rPr>
        <w:t>The first draft of a document will be Version 1.0.</w:t>
      </w:r>
    </w:p>
    <w:p w14:paraId="3DDED8D8" w14:textId="77777777" w:rsidR="003964F6" w:rsidRPr="003964F6" w:rsidRDefault="003964F6" w:rsidP="00144E81">
      <w:pPr>
        <w:numPr>
          <w:ilvl w:val="0"/>
          <w:numId w:val="10"/>
        </w:numPr>
        <w:pBdr>
          <w:left w:val="none" w:sz="0" w:space="3" w:color="auto"/>
        </w:pBdr>
        <w:spacing w:before="120" w:after="120"/>
        <w:rPr>
          <w:rFonts w:ascii="Segoe UI" w:eastAsia="Arial" w:hAnsi="Segoe UI" w:cs="Segoe UI"/>
          <w:sz w:val="24"/>
          <w:szCs w:val="24"/>
        </w:rPr>
      </w:pPr>
      <w:r w:rsidRPr="003964F6">
        <w:rPr>
          <w:rFonts w:ascii="Segoe UI" w:eastAsia="Arial" w:hAnsi="Segoe UI" w:cs="Segoe UI"/>
          <w:sz w:val="24"/>
          <w:szCs w:val="24"/>
        </w:rPr>
        <w:t>Subsequent drafts or minor changes will have an increase of “1.1 and 1.2 and so on.</w:t>
      </w:r>
    </w:p>
    <w:p w14:paraId="2931A79E" w14:textId="77777777" w:rsidR="003964F6" w:rsidRPr="003964F6" w:rsidRDefault="003964F6" w:rsidP="00144E81">
      <w:pPr>
        <w:numPr>
          <w:ilvl w:val="0"/>
          <w:numId w:val="10"/>
        </w:numPr>
        <w:pBdr>
          <w:left w:val="none" w:sz="0" w:space="3" w:color="auto"/>
        </w:pBdr>
        <w:spacing w:before="120" w:after="120"/>
        <w:rPr>
          <w:rFonts w:ascii="Segoe UI" w:eastAsia="Arial" w:hAnsi="Segoe UI" w:cs="Segoe UI"/>
          <w:sz w:val="24"/>
          <w:szCs w:val="24"/>
        </w:rPr>
      </w:pPr>
      <w:r w:rsidRPr="003964F6">
        <w:rPr>
          <w:rFonts w:ascii="Segoe UI" w:eastAsia="Arial" w:hAnsi="Segoe UI" w:cs="Segoe UI"/>
          <w:sz w:val="24"/>
          <w:szCs w:val="24"/>
        </w:rPr>
        <w:t>If there is a major change or the document is final, then the document becomes Version 2.0 and so on.</w:t>
      </w:r>
      <w:bookmarkEnd w:id="40"/>
    </w:p>
    <w:p w14:paraId="70F8275F" w14:textId="77777777" w:rsidR="003964F6" w:rsidRPr="003964F6" w:rsidRDefault="003964F6" w:rsidP="003964F6">
      <w:pPr>
        <w:spacing w:before="120" w:after="120"/>
        <w:rPr>
          <w:rFonts w:ascii="Segoe UI" w:hAnsi="Segoe UI" w:cs="Segoe UI"/>
          <w:sz w:val="24"/>
          <w:szCs w:val="24"/>
        </w:rPr>
      </w:pPr>
    </w:p>
    <w:p w14:paraId="233151F9" w14:textId="77777777" w:rsidR="003964F6" w:rsidRPr="003964F6" w:rsidRDefault="003964F6" w:rsidP="003964F6">
      <w:pPr>
        <w:rPr>
          <w:rFonts w:ascii="Segoe UI" w:hAnsi="Segoe UI" w:cs="Segoe UI"/>
          <w:sz w:val="24"/>
          <w:szCs w:val="24"/>
        </w:rPr>
      </w:pPr>
    </w:p>
    <w:p w14:paraId="7C6DFC71" w14:textId="77777777" w:rsidR="003964F6" w:rsidRPr="00270C64" w:rsidRDefault="003964F6" w:rsidP="00BF22E6">
      <w:pPr>
        <w:rPr>
          <w:rFonts w:ascii="Segoe UI" w:hAnsi="Segoe UI" w:cs="Segoe UI"/>
          <w:sz w:val="24"/>
          <w:szCs w:val="24"/>
          <w:lang w:val="en-US"/>
        </w:rPr>
      </w:pPr>
    </w:p>
    <w:sectPr w:rsidR="003964F6" w:rsidRPr="00270C64" w:rsidSect="00423C63">
      <w:headerReference w:type="default"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0E439" w14:textId="77777777" w:rsidR="00144E81" w:rsidRDefault="00144E81" w:rsidP="0050261C">
      <w:r>
        <w:separator/>
      </w:r>
    </w:p>
  </w:endnote>
  <w:endnote w:type="continuationSeparator" w:id="0">
    <w:p w14:paraId="04C98530" w14:textId="77777777" w:rsidR="00144E81" w:rsidRDefault="00144E81"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144E81"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674E9" w14:textId="77777777" w:rsidR="00144E81" w:rsidRDefault="00144E81" w:rsidP="0050261C">
      <w:r>
        <w:separator/>
      </w:r>
    </w:p>
  </w:footnote>
  <w:footnote w:type="continuationSeparator" w:id="0">
    <w:p w14:paraId="2C3C4D6E" w14:textId="77777777" w:rsidR="00144E81" w:rsidRDefault="00144E81"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8021C74">
      <w:start w:val="1"/>
      <w:numFmt w:val="decimal"/>
      <w:lvlText w:val="%1"/>
      <w:lvlJc w:val="left"/>
      <w:pPr>
        <w:ind w:left="0" w:firstLine="0"/>
      </w:pPr>
      <w:rPr>
        <w:rFonts w:ascii="Arial" w:eastAsia="Arial" w:hAnsi="Arial" w:cs="Arial"/>
        <w:b/>
        <w:bCs/>
        <w:caps/>
        <w:sz w:val="24"/>
        <w:szCs w:val="24"/>
      </w:rPr>
    </w:lvl>
    <w:lvl w:ilvl="1" w:tplc="D8D4F3F0">
      <w:start w:val="1"/>
      <w:numFmt w:val="bullet"/>
      <w:lvlText w:val="o"/>
      <w:lvlJc w:val="left"/>
      <w:pPr>
        <w:tabs>
          <w:tab w:val="num" w:pos="1440"/>
        </w:tabs>
        <w:ind w:left="1440" w:hanging="360"/>
      </w:pPr>
      <w:rPr>
        <w:rFonts w:ascii="Courier New" w:hAnsi="Courier New"/>
      </w:rPr>
    </w:lvl>
    <w:lvl w:ilvl="2" w:tplc="D1AA1F5C">
      <w:start w:val="1"/>
      <w:numFmt w:val="bullet"/>
      <w:lvlText w:val=""/>
      <w:lvlJc w:val="left"/>
      <w:pPr>
        <w:tabs>
          <w:tab w:val="num" w:pos="2160"/>
        </w:tabs>
        <w:ind w:left="2160" w:hanging="360"/>
      </w:pPr>
      <w:rPr>
        <w:rFonts w:ascii="Wingdings" w:hAnsi="Wingdings"/>
      </w:rPr>
    </w:lvl>
    <w:lvl w:ilvl="3" w:tplc="6F20A7DC">
      <w:start w:val="1"/>
      <w:numFmt w:val="bullet"/>
      <w:lvlText w:val=""/>
      <w:lvlJc w:val="left"/>
      <w:pPr>
        <w:tabs>
          <w:tab w:val="num" w:pos="2880"/>
        </w:tabs>
        <w:ind w:left="2880" w:hanging="360"/>
      </w:pPr>
      <w:rPr>
        <w:rFonts w:ascii="Symbol" w:hAnsi="Symbol"/>
      </w:rPr>
    </w:lvl>
    <w:lvl w:ilvl="4" w:tplc="320C5632">
      <w:start w:val="1"/>
      <w:numFmt w:val="bullet"/>
      <w:lvlText w:val="o"/>
      <w:lvlJc w:val="left"/>
      <w:pPr>
        <w:tabs>
          <w:tab w:val="num" w:pos="3600"/>
        </w:tabs>
        <w:ind w:left="3600" w:hanging="360"/>
      </w:pPr>
      <w:rPr>
        <w:rFonts w:ascii="Courier New" w:hAnsi="Courier New"/>
      </w:rPr>
    </w:lvl>
    <w:lvl w:ilvl="5" w:tplc="321E24C4">
      <w:start w:val="1"/>
      <w:numFmt w:val="bullet"/>
      <w:lvlText w:val=""/>
      <w:lvlJc w:val="left"/>
      <w:pPr>
        <w:tabs>
          <w:tab w:val="num" w:pos="4320"/>
        </w:tabs>
        <w:ind w:left="4320" w:hanging="360"/>
      </w:pPr>
      <w:rPr>
        <w:rFonts w:ascii="Wingdings" w:hAnsi="Wingdings"/>
      </w:rPr>
    </w:lvl>
    <w:lvl w:ilvl="6" w:tplc="FE5A5D68">
      <w:start w:val="1"/>
      <w:numFmt w:val="bullet"/>
      <w:lvlText w:val=""/>
      <w:lvlJc w:val="left"/>
      <w:pPr>
        <w:tabs>
          <w:tab w:val="num" w:pos="5040"/>
        </w:tabs>
        <w:ind w:left="5040" w:hanging="360"/>
      </w:pPr>
      <w:rPr>
        <w:rFonts w:ascii="Symbol" w:hAnsi="Symbol"/>
      </w:rPr>
    </w:lvl>
    <w:lvl w:ilvl="7" w:tplc="BE46F7FE">
      <w:start w:val="1"/>
      <w:numFmt w:val="bullet"/>
      <w:lvlText w:val="o"/>
      <w:lvlJc w:val="left"/>
      <w:pPr>
        <w:tabs>
          <w:tab w:val="num" w:pos="5760"/>
        </w:tabs>
        <w:ind w:left="5760" w:hanging="360"/>
      </w:pPr>
      <w:rPr>
        <w:rFonts w:ascii="Courier New" w:hAnsi="Courier New"/>
      </w:rPr>
    </w:lvl>
    <w:lvl w:ilvl="8" w:tplc="91F259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11"/>
    <w:multiLevelType w:val="hybridMultilevel"/>
    <w:tmpl w:val="00000011"/>
    <w:lvl w:ilvl="0" w:tplc="95160A16">
      <w:start w:val="1"/>
      <w:numFmt w:val="bullet"/>
      <w:lvlText w:val=""/>
      <w:lvlJc w:val="left"/>
      <w:pPr>
        <w:ind w:left="720" w:hanging="360"/>
      </w:pPr>
      <w:rPr>
        <w:rFonts w:ascii="Symbol" w:hAnsi="Symbol"/>
        <w:b w:val="0"/>
        <w:bCs w:val="0"/>
      </w:rPr>
    </w:lvl>
    <w:lvl w:ilvl="1" w:tplc="28EC5BBC">
      <w:start w:val="1"/>
      <w:numFmt w:val="bullet"/>
      <w:lvlText w:val="o"/>
      <w:lvlJc w:val="left"/>
      <w:pPr>
        <w:tabs>
          <w:tab w:val="num" w:pos="1440"/>
        </w:tabs>
        <w:ind w:left="1440" w:hanging="360"/>
      </w:pPr>
      <w:rPr>
        <w:rFonts w:ascii="Courier New" w:hAnsi="Courier New"/>
      </w:rPr>
    </w:lvl>
    <w:lvl w:ilvl="2" w:tplc="ABB8489E">
      <w:start w:val="1"/>
      <w:numFmt w:val="bullet"/>
      <w:lvlText w:val=""/>
      <w:lvlJc w:val="left"/>
      <w:pPr>
        <w:tabs>
          <w:tab w:val="num" w:pos="2160"/>
        </w:tabs>
        <w:ind w:left="2160" w:hanging="360"/>
      </w:pPr>
      <w:rPr>
        <w:rFonts w:ascii="Wingdings" w:hAnsi="Wingdings"/>
      </w:rPr>
    </w:lvl>
    <w:lvl w:ilvl="3" w:tplc="4F3E935A">
      <w:start w:val="1"/>
      <w:numFmt w:val="bullet"/>
      <w:lvlText w:val=""/>
      <w:lvlJc w:val="left"/>
      <w:pPr>
        <w:tabs>
          <w:tab w:val="num" w:pos="2880"/>
        </w:tabs>
        <w:ind w:left="2880" w:hanging="360"/>
      </w:pPr>
      <w:rPr>
        <w:rFonts w:ascii="Symbol" w:hAnsi="Symbol"/>
      </w:rPr>
    </w:lvl>
    <w:lvl w:ilvl="4" w:tplc="6E7E3150">
      <w:start w:val="1"/>
      <w:numFmt w:val="bullet"/>
      <w:lvlText w:val="o"/>
      <w:lvlJc w:val="left"/>
      <w:pPr>
        <w:tabs>
          <w:tab w:val="num" w:pos="3600"/>
        </w:tabs>
        <w:ind w:left="3600" w:hanging="360"/>
      </w:pPr>
      <w:rPr>
        <w:rFonts w:ascii="Courier New" w:hAnsi="Courier New"/>
      </w:rPr>
    </w:lvl>
    <w:lvl w:ilvl="5" w:tplc="3D9252AE">
      <w:start w:val="1"/>
      <w:numFmt w:val="bullet"/>
      <w:lvlText w:val=""/>
      <w:lvlJc w:val="left"/>
      <w:pPr>
        <w:tabs>
          <w:tab w:val="num" w:pos="4320"/>
        </w:tabs>
        <w:ind w:left="4320" w:hanging="360"/>
      </w:pPr>
      <w:rPr>
        <w:rFonts w:ascii="Wingdings" w:hAnsi="Wingdings"/>
      </w:rPr>
    </w:lvl>
    <w:lvl w:ilvl="6" w:tplc="696E11A6">
      <w:start w:val="1"/>
      <w:numFmt w:val="bullet"/>
      <w:lvlText w:val=""/>
      <w:lvlJc w:val="left"/>
      <w:pPr>
        <w:tabs>
          <w:tab w:val="num" w:pos="5040"/>
        </w:tabs>
        <w:ind w:left="5040" w:hanging="360"/>
      </w:pPr>
      <w:rPr>
        <w:rFonts w:ascii="Symbol" w:hAnsi="Symbol"/>
      </w:rPr>
    </w:lvl>
    <w:lvl w:ilvl="7" w:tplc="7528F91E">
      <w:start w:val="1"/>
      <w:numFmt w:val="bullet"/>
      <w:lvlText w:val="o"/>
      <w:lvlJc w:val="left"/>
      <w:pPr>
        <w:tabs>
          <w:tab w:val="num" w:pos="5760"/>
        </w:tabs>
        <w:ind w:left="5760" w:hanging="360"/>
      </w:pPr>
      <w:rPr>
        <w:rFonts w:ascii="Courier New" w:hAnsi="Courier New"/>
      </w:rPr>
    </w:lvl>
    <w:lvl w:ilvl="8" w:tplc="ACEA07CC">
      <w:start w:val="1"/>
      <w:numFmt w:val="bullet"/>
      <w:lvlText w:val=""/>
      <w:lvlJc w:val="left"/>
      <w:pPr>
        <w:tabs>
          <w:tab w:val="num" w:pos="6480"/>
        </w:tabs>
        <w:ind w:left="6480" w:hanging="360"/>
      </w:pPr>
      <w:rPr>
        <w:rFonts w:ascii="Wingdings" w:hAnsi="Wingdings"/>
      </w:rPr>
    </w:lvl>
  </w:abstractNum>
  <w:abstractNum w:abstractNumId="2" w15:restartNumberingAfterBreak="0">
    <w:nsid w:val="00000012"/>
    <w:multiLevelType w:val="hybridMultilevel"/>
    <w:tmpl w:val="00000012"/>
    <w:lvl w:ilvl="0" w:tplc="8A624E00">
      <w:start w:val="1"/>
      <w:numFmt w:val="bullet"/>
      <w:lvlText w:val=""/>
      <w:lvlJc w:val="left"/>
      <w:pPr>
        <w:ind w:left="720" w:hanging="360"/>
      </w:pPr>
      <w:rPr>
        <w:rFonts w:ascii="Symbol" w:hAnsi="Symbol"/>
        <w:b w:val="0"/>
        <w:bCs w:val="0"/>
      </w:rPr>
    </w:lvl>
    <w:lvl w:ilvl="1" w:tplc="C77C77A8">
      <w:start w:val="1"/>
      <w:numFmt w:val="bullet"/>
      <w:lvlText w:val="o"/>
      <w:lvlJc w:val="left"/>
      <w:pPr>
        <w:tabs>
          <w:tab w:val="num" w:pos="1440"/>
        </w:tabs>
        <w:ind w:left="1440" w:hanging="360"/>
      </w:pPr>
      <w:rPr>
        <w:rFonts w:ascii="Courier New" w:hAnsi="Courier New"/>
      </w:rPr>
    </w:lvl>
    <w:lvl w:ilvl="2" w:tplc="FE523CEA">
      <w:start w:val="1"/>
      <w:numFmt w:val="bullet"/>
      <w:lvlText w:val=""/>
      <w:lvlJc w:val="left"/>
      <w:pPr>
        <w:tabs>
          <w:tab w:val="num" w:pos="2160"/>
        </w:tabs>
        <w:ind w:left="2160" w:hanging="360"/>
      </w:pPr>
      <w:rPr>
        <w:rFonts w:ascii="Wingdings" w:hAnsi="Wingdings"/>
      </w:rPr>
    </w:lvl>
    <w:lvl w:ilvl="3" w:tplc="2E6C3EA0">
      <w:start w:val="1"/>
      <w:numFmt w:val="bullet"/>
      <w:lvlText w:val=""/>
      <w:lvlJc w:val="left"/>
      <w:pPr>
        <w:tabs>
          <w:tab w:val="num" w:pos="2880"/>
        </w:tabs>
        <w:ind w:left="2880" w:hanging="360"/>
      </w:pPr>
      <w:rPr>
        <w:rFonts w:ascii="Symbol" w:hAnsi="Symbol"/>
      </w:rPr>
    </w:lvl>
    <w:lvl w:ilvl="4" w:tplc="154E9CC6">
      <w:start w:val="1"/>
      <w:numFmt w:val="bullet"/>
      <w:lvlText w:val="o"/>
      <w:lvlJc w:val="left"/>
      <w:pPr>
        <w:tabs>
          <w:tab w:val="num" w:pos="3600"/>
        </w:tabs>
        <w:ind w:left="3600" w:hanging="360"/>
      </w:pPr>
      <w:rPr>
        <w:rFonts w:ascii="Courier New" w:hAnsi="Courier New"/>
      </w:rPr>
    </w:lvl>
    <w:lvl w:ilvl="5" w:tplc="DC44A22E">
      <w:start w:val="1"/>
      <w:numFmt w:val="bullet"/>
      <w:lvlText w:val=""/>
      <w:lvlJc w:val="left"/>
      <w:pPr>
        <w:tabs>
          <w:tab w:val="num" w:pos="4320"/>
        </w:tabs>
        <w:ind w:left="4320" w:hanging="360"/>
      </w:pPr>
      <w:rPr>
        <w:rFonts w:ascii="Wingdings" w:hAnsi="Wingdings"/>
      </w:rPr>
    </w:lvl>
    <w:lvl w:ilvl="6" w:tplc="2B4A3112">
      <w:start w:val="1"/>
      <w:numFmt w:val="bullet"/>
      <w:lvlText w:val=""/>
      <w:lvlJc w:val="left"/>
      <w:pPr>
        <w:tabs>
          <w:tab w:val="num" w:pos="5040"/>
        </w:tabs>
        <w:ind w:left="5040" w:hanging="360"/>
      </w:pPr>
      <w:rPr>
        <w:rFonts w:ascii="Symbol" w:hAnsi="Symbol"/>
      </w:rPr>
    </w:lvl>
    <w:lvl w:ilvl="7" w:tplc="C478D336">
      <w:start w:val="1"/>
      <w:numFmt w:val="bullet"/>
      <w:lvlText w:val="o"/>
      <w:lvlJc w:val="left"/>
      <w:pPr>
        <w:tabs>
          <w:tab w:val="num" w:pos="5760"/>
        </w:tabs>
        <w:ind w:left="5760" w:hanging="360"/>
      </w:pPr>
      <w:rPr>
        <w:rFonts w:ascii="Courier New" w:hAnsi="Courier New"/>
      </w:rPr>
    </w:lvl>
    <w:lvl w:ilvl="8" w:tplc="64BAB3C2">
      <w:start w:val="1"/>
      <w:numFmt w:val="bullet"/>
      <w:lvlText w:val=""/>
      <w:lvlJc w:val="left"/>
      <w:pPr>
        <w:tabs>
          <w:tab w:val="num" w:pos="6480"/>
        </w:tabs>
        <w:ind w:left="6480" w:hanging="360"/>
      </w:pPr>
      <w:rPr>
        <w:rFonts w:ascii="Wingdings" w:hAnsi="Wingdings"/>
      </w:rPr>
    </w:lvl>
  </w:abstractNum>
  <w:abstractNum w:abstractNumId="3" w15:restartNumberingAfterBreak="0">
    <w:nsid w:val="1B3B58B4"/>
    <w:multiLevelType w:val="hybridMultilevel"/>
    <w:tmpl w:val="7196FB0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593250"/>
    <w:multiLevelType w:val="hybridMultilevel"/>
    <w:tmpl w:val="D854AA16"/>
    <w:lvl w:ilvl="0" w:tplc="04090005">
      <w:start w:val="1"/>
      <w:numFmt w:val="bullet"/>
      <w:lvlText w:val=""/>
      <w:lvlJc w:val="left"/>
      <w:pPr>
        <w:ind w:left="720" w:hanging="360"/>
      </w:pPr>
      <w:rPr>
        <w:rFonts w:ascii="Wingdings" w:hAnsi="Wingdings" w:hint="default"/>
        <w:b w:val="0"/>
        <w:bCs w:val="0"/>
      </w:rPr>
    </w:lvl>
    <w:lvl w:ilvl="1" w:tplc="4BB84B5E">
      <w:start w:val="1"/>
      <w:numFmt w:val="bullet"/>
      <w:lvlText w:val="o"/>
      <w:lvlJc w:val="left"/>
      <w:pPr>
        <w:tabs>
          <w:tab w:val="num" w:pos="1440"/>
        </w:tabs>
        <w:ind w:left="1440" w:hanging="360"/>
      </w:pPr>
      <w:rPr>
        <w:rFonts w:ascii="Courier New" w:hAnsi="Courier New"/>
      </w:rPr>
    </w:lvl>
    <w:lvl w:ilvl="2" w:tplc="D8C0FC62">
      <w:start w:val="1"/>
      <w:numFmt w:val="bullet"/>
      <w:lvlText w:val=""/>
      <w:lvlJc w:val="left"/>
      <w:pPr>
        <w:tabs>
          <w:tab w:val="num" w:pos="2160"/>
        </w:tabs>
        <w:ind w:left="2160" w:hanging="360"/>
      </w:pPr>
      <w:rPr>
        <w:rFonts w:ascii="Wingdings" w:hAnsi="Wingdings"/>
      </w:rPr>
    </w:lvl>
    <w:lvl w:ilvl="3" w:tplc="E81053A4">
      <w:start w:val="1"/>
      <w:numFmt w:val="bullet"/>
      <w:lvlText w:val=""/>
      <w:lvlJc w:val="left"/>
      <w:pPr>
        <w:tabs>
          <w:tab w:val="num" w:pos="2880"/>
        </w:tabs>
        <w:ind w:left="2880" w:hanging="360"/>
      </w:pPr>
      <w:rPr>
        <w:rFonts w:ascii="Symbol" w:hAnsi="Symbol"/>
      </w:rPr>
    </w:lvl>
    <w:lvl w:ilvl="4" w:tplc="2BCEF326">
      <w:start w:val="1"/>
      <w:numFmt w:val="bullet"/>
      <w:lvlText w:val="o"/>
      <w:lvlJc w:val="left"/>
      <w:pPr>
        <w:tabs>
          <w:tab w:val="num" w:pos="3600"/>
        </w:tabs>
        <w:ind w:left="3600" w:hanging="360"/>
      </w:pPr>
      <w:rPr>
        <w:rFonts w:ascii="Courier New" w:hAnsi="Courier New"/>
      </w:rPr>
    </w:lvl>
    <w:lvl w:ilvl="5" w:tplc="971A5F52">
      <w:start w:val="1"/>
      <w:numFmt w:val="bullet"/>
      <w:lvlText w:val=""/>
      <w:lvlJc w:val="left"/>
      <w:pPr>
        <w:tabs>
          <w:tab w:val="num" w:pos="4320"/>
        </w:tabs>
        <w:ind w:left="4320" w:hanging="360"/>
      </w:pPr>
      <w:rPr>
        <w:rFonts w:ascii="Wingdings" w:hAnsi="Wingdings"/>
      </w:rPr>
    </w:lvl>
    <w:lvl w:ilvl="6" w:tplc="487297F4">
      <w:start w:val="1"/>
      <w:numFmt w:val="bullet"/>
      <w:lvlText w:val=""/>
      <w:lvlJc w:val="left"/>
      <w:pPr>
        <w:tabs>
          <w:tab w:val="num" w:pos="5040"/>
        </w:tabs>
        <w:ind w:left="5040" w:hanging="360"/>
      </w:pPr>
      <w:rPr>
        <w:rFonts w:ascii="Symbol" w:hAnsi="Symbol"/>
      </w:rPr>
    </w:lvl>
    <w:lvl w:ilvl="7" w:tplc="D236E2EC">
      <w:start w:val="1"/>
      <w:numFmt w:val="bullet"/>
      <w:lvlText w:val="o"/>
      <w:lvlJc w:val="left"/>
      <w:pPr>
        <w:tabs>
          <w:tab w:val="num" w:pos="5760"/>
        </w:tabs>
        <w:ind w:left="5760" w:hanging="360"/>
      </w:pPr>
      <w:rPr>
        <w:rFonts w:ascii="Courier New" w:hAnsi="Courier New"/>
      </w:rPr>
    </w:lvl>
    <w:lvl w:ilvl="8" w:tplc="F8546B56">
      <w:start w:val="1"/>
      <w:numFmt w:val="bullet"/>
      <w:lvlText w:val=""/>
      <w:lvlJc w:val="left"/>
      <w:pPr>
        <w:tabs>
          <w:tab w:val="num" w:pos="6480"/>
        </w:tabs>
        <w:ind w:left="6480" w:hanging="360"/>
      </w:pPr>
      <w:rPr>
        <w:rFonts w:ascii="Wingdings" w:hAnsi="Wingdings"/>
      </w:rPr>
    </w:lvl>
  </w:abstractNum>
  <w:abstractNum w:abstractNumId="5" w15:restartNumberingAfterBreak="0">
    <w:nsid w:val="327C78BA"/>
    <w:multiLevelType w:val="hybridMultilevel"/>
    <w:tmpl w:val="7C88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D7CD6"/>
    <w:multiLevelType w:val="multilevel"/>
    <w:tmpl w:val="CC824C1C"/>
    <w:lvl w:ilvl="0">
      <w:start w:val="6"/>
      <w:numFmt w:val="decimal"/>
      <w:lvlText w:val="%1.0"/>
      <w:lvlJc w:val="left"/>
      <w:pPr>
        <w:ind w:left="890" w:hanging="720"/>
      </w:pPr>
      <w:rPr>
        <w:rFonts w:eastAsia="Arial" w:hint="default"/>
        <w:i/>
      </w:rPr>
    </w:lvl>
    <w:lvl w:ilvl="1">
      <w:start w:val="1"/>
      <w:numFmt w:val="decimal"/>
      <w:lvlText w:val="%1.%2"/>
      <w:lvlJc w:val="left"/>
      <w:pPr>
        <w:ind w:left="1610" w:hanging="720"/>
      </w:pPr>
      <w:rPr>
        <w:rFonts w:eastAsia="Arial" w:hint="default"/>
        <w:i/>
      </w:rPr>
    </w:lvl>
    <w:lvl w:ilvl="2">
      <w:start w:val="1"/>
      <w:numFmt w:val="decimal"/>
      <w:lvlText w:val="%1.%2.%3"/>
      <w:lvlJc w:val="left"/>
      <w:pPr>
        <w:ind w:left="2690" w:hanging="1080"/>
      </w:pPr>
      <w:rPr>
        <w:rFonts w:eastAsia="Arial" w:hint="default"/>
        <w:i/>
      </w:rPr>
    </w:lvl>
    <w:lvl w:ilvl="3">
      <w:start w:val="1"/>
      <w:numFmt w:val="decimal"/>
      <w:lvlText w:val="%1.%2.%3.%4"/>
      <w:lvlJc w:val="left"/>
      <w:pPr>
        <w:ind w:left="3410" w:hanging="1080"/>
      </w:pPr>
      <w:rPr>
        <w:rFonts w:eastAsia="Arial" w:hint="default"/>
        <w:i/>
      </w:rPr>
    </w:lvl>
    <w:lvl w:ilvl="4">
      <w:start w:val="1"/>
      <w:numFmt w:val="decimal"/>
      <w:lvlText w:val="%1.%2.%3.%4.%5"/>
      <w:lvlJc w:val="left"/>
      <w:pPr>
        <w:ind w:left="4490" w:hanging="1440"/>
      </w:pPr>
      <w:rPr>
        <w:rFonts w:eastAsia="Arial" w:hint="default"/>
        <w:i/>
      </w:rPr>
    </w:lvl>
    <w:lvl w:ilvl="5">
      <w:start w:val="1"/>
      <w:numFmt w:val="decimal"/>
      <w:lvlText w:val="%1.%2.%3.%4.%5.%6"/>
      <w:lvlJc w:val="left"/>
      <w:pPr>
        <w:ind w:left="5570" w:hanging="1800"/>
      </w:pPr>
      <w:rPr>
        <w:rFonts w:eastAsia="Arial" w:hint="default"/>
        <w:i/>
      </w:rPr>
    </w:lvl>
    <w:lvl w:ilvl="6">
      <w:start w:val="1"/>
      <w:numFmt w:val="decimal"/>
      <w:lvlText w:val="%1.%2.%3.%4.%5.%6.%7"/>
      <w:lvlJc w:val="left"/>
      <w:pPr>
        <w:ind w:left="6650" w:hanging="2160"/>
      </w:pPr>
      <w:rPr>
        <w:rFonts w:eastAsia="Arial" w:hint="default"/>
        <w:i/>
      </w:rPr>
    </w:lvl>
    <w:lvl w:ilvl="7">
      <w:start w:val="1"/>
      <w:numFmt w:val="decimal"/>
      <w:lvlText w:val="%1.%2.%3.%4.%5.%6.%7.%8"/>
      <w:lvlJc w:val="left"/>
      <w:pPr>
        <w:ind w:left="7370" w:hanging="2160"/>
      </w:pPr>
      <w:rPr>
        <w:rFonts w:eastAsia="Arial" w:hint="default"/>
        <w:i/>
      </w:rPr>
    </w:lvl>
    <w:lvl w:ilvl="8">
      <w:start w:val="1"/>
      <w:numFmt w:val="decimal"/>
      <w:lvlText w:val="%1.%2.%3.%4.%5.%6.%7.%8.%9"/>
      <w:lvlJc w:val="left"/>
      <w:pPr>
        <w:ind w:left="8450" w:hanging="2520"/>
      </w:pPr>
      <w:rPr>
        <w:rFonts w:eastAsia="Arial" w:hint="default"/>
        <w:i/>
      </w:rPr>
    </w:lvl>
  </w:abstractNum>
  <w:abstractNum w:abstractNumId="7" w15:restartNumberingAfterBreak="0">
    <w:nsid w:val="48B20DA4"/>
    <w:multiLevelType w:val="hybridMultilevel"/>
    <w:tmpl w:val="17A45558"/>
    <w:lvl w:ilvl="0" w:tplc="04090005">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4DC65E62"/>
    <w:multiLevelType w:val="hybridMultilevel"/>
    <w:tmpl w:val="FD5A1F6A"/>
    <w:lvl w:ilvl="0" w:tplc="6FDEF92E">
      <w:start w:val="1"/>
      <w:numFmt w:val="bullet"/>
      <w:lvlText w:val="-"/>
      <w:lvlJc w:val="left"/>
      <w:pPr>
        <w:ind w:left="730" w:hanging="360"/>
      </w:pPr>
      <w:rPr>
        <w:rFonts w:ascii="Segoe UI" w:eastAsiaTheme="minorHAnsi" w:hAnsi="Segoe UI" w:cs="Segoe UI"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7B8E4E64"/>
    <w:multiLevelType w:val="multilevel"/>
    <w:tmpl w:val="0AD8669C"/>
    <w:lvl w:ilvl="0">
      <w:numFmt w:val="bullet"/>
      <w:lvlText w:val="-"/>
      <w:lvlJc w:val="left"/>
      <w:pPr>
        <w:ind w:left="720" w:hanging="360"/>
      </w:pPr>
      <w:rPr>
        <w:rFonts w:ascii="Calibri" w:eastAsiaTheme="minorHAnsi" w:hAnsi="Calibri" w:cstheme="minorBidi"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8"/>
  </w:num>
  <w:num w:numId="5">
    <w:abstractNumId w:val="7"/>
  </w:num>
  <w:num w:numId="6">
    <w:abstractNumId w:val="6"/>
  </w:num>
  <w:num w:numId="7">
    <w:abstractNumId w:val="4"/>
  </w:num>
  <w:num w:numId="8">
    <w:abstractNumId w:val="3"/>
  </w:num>
  <w:num w:numId="9">
    <w:abstractNumId w:val="5"/>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20A6"/>
    <w:rsid w:val="000348C8"/>
    <w:rsid w:val="00034BF1"/>
    <w:rsid w:val="000350B1"/>
    <w:rsid w:val="00037731"/>
    <w:rsid w:val="0004125E"/>
    <w:rsid w:val="00044E04"/>
    <w:rsid w:val="00051A6E"/>
    <w:rsid w:val="000622D7"/>
    <w:rsid w:val="00066108"/>
    <w:rsid w:val="00070CCE"/>
    <w:rsid w:val="00076758"/>
    <w:rsid w:val="00076B77"/>
    <w:rsid w:val="00082B63"/>
    <w:rsid w:val="0008618E"/>
    <w:rsid w:val="000A04EE"/>
    <w:rsid w:val="000A3E81"/>
    <w:rsid w:val="000A797A"/>
    <w:rsid w:val="000C53C3"/>
    <w:rsid w:val="000D3DE2"/>
    <w:rsid w:val="000D4EF8"/>
    <w:rsid w:val="000E2607"/>
    <w:rsid w:val="000E2E08"/>
    <w:rsid w:val="000F2B5D"/>
    <w:rsid w:val="000F5049"/>
    <w:rsid w:val="000F7461"/>
    <w:rsid w:val="00101EAF"/>
    <w:rsid w:val="00116A93"/>
    <w:rsid w:val="00117C70"/>
    <w:rsid w:val="00125D75"/>
    <w:rsid w:val="00132C0E"/>
    <w:rsid w:val="00134558"/>
    <w:rsid w:val="0013466D"/>
    <w:rsid w:val="00140955"/>
    <w:rsid w:val="00144E81"/>
    <w:rsid w:val="00147DDB"/>
    <w:rsid w:val="00172BA7"/>
    <w:rsid w:val="00174200"/>
    <w:rsid w:val="00175033"/>
    <w:rsid w:val="0017578D"/>
    <w:rsid w:val="001837AA"/>
    <w:rsid w:val="00184694"/>
    <w:rsid w:val="0019594C"/>
    <w:rsid w:val="001B3C29"/>
    <w:rsid w:val="001C0345"/>
    <w:rsid w:val="001C78D1"/>
    <w:rsid w:val="001F4064"/>
    <w:rsid w:val="001F599E"/>
    <w:rsid w:val="001F771C"/>
    <w:rsid w:val="002018D7"/>
    <w:rsid w:val="00201AE1"/>
    <w:rsid w:val="00204151"/>
    <w:rsid w:val="00206D29"/>
    <w:rsid w:val="00206D64"/>
    <w:rsid w:val="0021442F"/>
    <w:rsid w:val="00216D45"/>
    <w:rsid w:val="00224665"/>
    <w:rsid w:val="00224D83"/>
    <w:rsid w:val="0022583F"/>
    <w:rsid w:val="00240D2B"/>
    <w:rsid w:val="00245A0B"/>
    <w:rsid w:val="0025145B"/>
    <w:rsid w:val="00257118"/>
    <w:rsid w:val="00262538"/>
    <w:rsid w:val="002707D5"/>
    <w:rsid w:val="00270C64"/>
    <w:rsid w:val="002715AF"/>
    <w:rsid w:val="0027354C"/>
    <w:rsid w:val="00274A90"/>
    <w:rsid w:val="0027558A"/>
    <w:rsid w:val="00277254"/>
    <w:rsid w:val="00287393"/>
    <w:rsid w:val="002912CB"/>
    <w:rsid w:val="00291907"/>
    <w:rsid w:val="00294AD0"/>
    <w:rsid w:val="00296BF1"/>
    <w:rsid w:val="002A06C0"/>
    <w:rsid w:val="002A0C89"/>
    <w:rsid w:val="002A3957"/>
    <w:rsid w:val="002C6137"/>
    <w:rsid w:val="002D739C"/>
    <w:rsid w:val="002E6227"/>
    <w:rsid w:val="002F7522"/>
    <w:rsid w:val="00302849"/>
    <w:rsid w:val="00317F8B"/>
    <w:rsid w:val="00327562"/>
    <w:rsid w:val="00333E45"/>
    <w:rsid w:val="0036695D"/>
    <w:rsid w:val="00366B7E"/>
    <w:rsid w:val="00372ED7"/>
    <w:rsid w:val="003760FE"/>
    <w:rsid w:val="0037792A"/>
    <w:rsid w:val="003829C3"/>
    <w:rsid w:val="00384313"/>
    <w:rsid w:val="003964F6"/>
    <w:rsid w:val="003A0D8E"/>
    <w:rsid w:val="003A5DEC"/>
    <w:rsid w:val="003B75AC"/>
    <w:rsid w:val="003C3DF9"/>
    <w:rsid w:val="003C6C17"/>
    <w:rsid w:val="003D4DBF"/>
    <w:rsid w:val="003E199F"/>
    <w:rsid w:val="003E33B9"/>
    <w:rsid w:val="003E6D63"/>
    <w:rsid w:val="004034D5"/>
    <w:rsid w:val="00423242"/>
    <w:rsid w:val="00423C63"/>
    <w:rsid w:val="00446162"/>
    <w:rsid w:val="00450F8C"/>
    <w:rsid w:val="004542B9"/>
    <w:rsid w:val="00464780"/>
    <w:rsid w:val="00481472"/>
    <w:rsid w:val="0048180E"/>
    <w:rsid w:val="00484206"/>
    <w:rsid w:val="00486F55"/>
    <w:rsid w:val="00487E2A"/>
    <w:rsid w:val="004901BC"/>
    <w:rsid w:val="004A6867"/>
    <w:rsid w:val="004B2FF8"/>
    <w:rsid w:val="004B687C"/>
    <w:rsid w:val="004C0876"/>
    <w:rsid w:val="004C1A24"/>
    <w:rsid w:val="004C3821"/>
    <w:rsid w:val="004D05D9"/>
    <w:rsid w:val="004D1CD6"/>
    <w:rsid w:val="004D5833"/>
    <w:rsid w:val="004E5409"/>
    <w:rsid w:val="0050261C"/>
    <w:rsid w:val="00502765"/>
    <w:rsid w:val="00503DA4"/>
    <w:rsid w:val="00506407"/>
    <w:rsid w:val="00506923"/>
    <w:rsid w:val="00510AF4"/>
    <w:rsid w:val="00513B86"/>
    <w:rsid w:val="00515297"/>
    <w:rsid w:val="00517D58"/>
    <w:rsid w:val="00526194"/>
    <w:rsid w:val="00531D36"/>
    <w:rsid w:val="00536769"/>
    <w:rsid w:val="00543B48"/>
    <w:rsid w:val="0055002E"/>
    <w:rsid w:val="0055457A"/>
    <w:rsid w:val="005651C9"/>
    <w:rsid w:val="0056670C"/>
    <w:rsid w:val="00574AB4"/>
    <w:rsid w:val="005763A6"/>
    <w:rsid w:val="0058217C"/>
    <w:rsid w:val="0058497F"/>
    <w:rsid w:val="00584E33"/>
    <w:rsid w:val="00585BEB"/>
    <w:rsid w:val="00586DE4"/>
    <w:rsid w:val="00597284"/>
    <w:rsid w:val="005A2B15"/>
    <w:rsid w:val="005A6C3B"/>
    <w:rsid w:val="005B1227"/>
    <w:rsid w:val="005B21D9"/>
    <w:rsid w:val="005B4559"/>
    <w:rsid w:val="005C3CC7"/>
    <w:rsid w:val="005D130E"/>
    <w:rsid w:val="005D1B03"/>
    <w:rsid w:val="005D28F7"/>
    <w:rsid w:val="005F2D29"/>
    <w:rsid w:val="005F5DBE"/>
    <w:rsid w:val="00601056"/>
    <w:rsid w:val="00612050"/>
    <w:rsid w:val="0061278A"/>
    <w:rsid w:val="00641A34"/>
    <w:rsid w:val="00641A62"/>
    <w:rsid w:val="00667135"/>
    <w:rsid w:val="00677ACA"/>
    <w:rsid w:val="00697639"/>
    <w:rsid w:val="006C5EDD"/>
    <w:rsid w:val="006C6A2F"/>
    <w:rsid w:val="006D0D3D"/>
    <w:rsid w:val="006D0E95"/>
    <w:rsid w:val="006D1F5E"/>
    <w:rsid w:val="006E4534"/>
    <w:rsid w:val="006E6B27"/>
    <w:rsid w:val="006F2989"/>
    <w:rsid w:val="00705C1B"/>
    <w:rsid w:val="0071358E"/>
    <w:rsid w:val="007212BF"/>
    <w:rsid w:val="00725800"/>
    <w:rsid w:val="00726483"/>
    <w:rsid w:val="0073794F"/>
    <w:rsid w:val="00771759"/>
    <w:rsid w:val="00776A26"/>
    <w:rsid w:val="00780B3A"/>
    <w:rsid w:val="00780DE1"/>
    <w:rsid w:val="00780FE2"/>
    <w:rsid w:val="00790D51"/>
    <w:rsid w:val="007A0587"/>
    <w:rsid w:val="007A7EC1"/>
    <w:rsid w:val="007B6C74"/>
    <w:rsid w:val="007C3C4E"/>
    <w:rsid w:val="007C4B3E"/>
    <w:rsid w:val="007E2684"/>
    <w:rsid w:val="007F48F3"/>
    <w:rsid w:val="008008D8"/>
    <w:rsid w:val="00805098"/>
    <w:rsid w:val="00807F1A"/>
    <w:rsid w:val="0081179D"/>
    <w:rsid w:val="008151E3"/>
    <w:rsid w:val="00823207"/>
    <w:rsid w:val="008309C9"/>
    <w:rsid w:val="008310B0"/>
    <w:rsid w:val="00832D6B"/>
    <w:rsid w:val="0084719E"/>
    <w:rsid w:val="0085157B"/>
    <w:rsid w:val="0085673B"/>
    <w:rsid w:val="008650DC"/>
    <w:rsid w:val="008653FB"/>
    <w:rsid w:val="00866BB5"/>
    <w:rsid w:val="008727A4"/>
    <w:rsid w:val="00880830"/>
    <w:rsid w:val="008A36A3"/>
    <w:rsid w:val="008A3879"/>
    <w:rsid w:val="008A4F0F"/>
    <w:rsid w:val="008A6DDF"/>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140A2"/>
    <w:rsid w:val="00926B74"/>
    <w:rsid w:val="00937E2E"/>
    <w:rsid w:val="00942321"/>
    <w:rsid w:val="00944D63"/>
    <w:rsid w:val="00945B42"/>
    <w:rsid w:val="009559C9"/>
    <w:rsid w:val="009739DD"/>
    <w:rsid w:val="00974ECE"/>
    <w:rsid w:val="009800DC"/>
    <w:rsid w:val="00995E51"/>
    <w:rsid w:val="009A27F5"/>
    <w:rsid w:val="009A31D9"/>
    <w:rsid w:val="009A3247"/>
    <w:rsid w:val="009B328A"/>
    <w:rsid w:val="009B35DE"/>
    <w:rsid w:val="009B494E"/>
    <w:rsid w:val="009C7671"/>
    <w:rsid w:val="009D356A"/>
    <w:rsid w:val="009D5057"/>
    <w:rsid w:val="009E263B"/>
    <w:rsid w:val="009E2D52"/>
    <w:rsid w:val="009E4F56"/>
    <w:rsid w:val="00A127C4"/>
    <w:rsid w:val="00A24E50"/>
    <w:rsid w:val="00A32BDE"/>
    <w:rsid w:val="00A45318"/>
    <w:rsid w:val="00A46F22"/>
    <w:rsid w:val="00A47438"/>
    <w:rsid w:val="00A53D5E"/>
    <w:rsid w:val="00A54708"/>
    <w:rsid w:val="00A61565"/>
    <w:rsid w:val="00A728C6"/>
    <w:rsid w:val="00A75828"/>
    <w:rsid w:val="00A80002"/>
    <w:rsid w:val="00A94380"/>
    <w:rsid w:val="00A95922"/>
    <w:rsid w:val="00A95DDF"/>
    <w:rsid w:val="00AB4C93"/>
    <w:rsid w:val="00AB5DD7"/>
    <w:rsid w:val="00AD5F0C"/>
    <w:rsid w:val="00AE31F8"/>
    <w:rsid w:val="00AE5EEB"/>
    <w:rsid w:val="00AF10B8"/>
    <w:rsid w:val="00B117AD"/>
    <w:rsid w:val="00B11B7B"/>
    <w:rsid w:val="00B13590"/>
    <w:rsid w:val="00B22AF0"/>
    <w:rsid w:val="00B24728"/>
    <w:rsid w:val="00B30CB7"/>
    <w:rsid w:val="00B31619"/>
    <w:rsid w:val="00B340DB"/>
    <w:rsid w:val="00B3753A"/>
    <w:rsid w:val="00B47F28"/>
    <w:rsid w:val="00B54579"/>
    <w:rsid w:val="00B56694"/>
    <w:rsid w:val="00B56792"/>
    <w:rsid w:val="00B60F6F"/>
    <w:rsid w:val="00B67DEF"/>
    <w:rsid w:val="00B71667"/>
    <w:rsid w:val="00B72609"/>
    <w:rsid w:val="00B75876"/>
    <w:rsid w:val="00B7717E"/>
    <w:rsid w:val="00B86F12"/>
    <w:rsid w:val="00B9352E"/>
    <w:rsid w:val="00BA04F7"/>
    <w:rsid w:val="00BA0867"/>
    <w:rsid w:val="00BA237C"/>
    <w:rsid w:val="00BA7D32"/>
    <w:rsid w:val="00BB17D7"/>
    <w:rsid w:val="00BB27E1"/>
    <w:rsid w:val="00BC4E87"/>
    <w:rsid w:val="00BD4784"/>
    <w:rsid w:val="00BE117B"/>
    <w:rsid w:val="00BF165D"/>
    <w:rsid w:val="00BF22E6"/>
    <w:rsid w:val="00BF4173"/>
    <w:rsid w:val="00C13EF0"/>
    <w:rsid w:val="00C21C6A"/>
    <w:rsid w:val="00C32934"/>
    <w:rsid w:val="00C44271"/>
    <w:rsid w:val="00C46849"/>
    <w:rsid w:val="00C66E9C"/>
    <w:rsid w:val="00C72535"/>
    <w:rsid w:val="00C733AB"/>
    <w:rsid w:val="00C739E2"/>
    <w:rsid w:val="00C77EC8"/>
    <w:rsid w:val="00C805AC"/>
    <w:rsid w:val="00C815F3"/>
    <w:rsid w:val="00C82033"/>
    <w:rsid w:val="00C82B10"/>
    <w:rsid w:val="00C9039B"/>
    <w:rsid w:val="00C965BF"/>
    <w:rsid w:val="00CA752E"/>
    <w:rsid w:val="00CA7DDD"/>
    <w:rsid w:val="00CB2D86"/>
    <w:rsid w:val="00CB34C2"/>
    <w:rsid w:val="00CC0745"/>
    <w:rsid w:val="00CC2EA7"/>
    <w:rsid w:val="00CC4F5B"/>
    <w:rsid w:val="00CC67C5"/>
    <w:rsid w:val="00CE03DD"/>
    <w:rsid w:val="00CE6968"/>
    <w:rsid w:val="00CF29CD"/>
    <w:rsid w:val="00CF2A0B"/>
    <w:rsid w:val="00CF6609"/>
    <w:rsid w:val="00D02907"/>
    <w:rsid w:val="00D11AA1"/>
    <w:rsid w:val="00D25AED"/>
    <w:rsid w:val="00D27879"/>
    <w:rsid w:val="00D33415"/>
    <w:rsid w:val="00D44F79"/>
    <w:rsid w:val="00D45922"/>
    <w:rsid w:val="00D620FF"/>
    <w:rsid w:val="00D66C65"/>
    <w:rsid w:val="00D77878"/>
    <w:rsid w:val="00D94FAD"/>
    <w:rsid w:val="00DA79EF"/>
    <w:rsid w:val="00DB07E3"/>
    <w:rsid w:val="00DB4D4A"/>
    <w:rsid w:val="00DE11DF"/>
    <w:rsid w:val="00DE4555"/>
    <w:rsid w:val="00DF472D"/>
    <w:rsid w:val="00DF7B0D"/>
    <w:rsid w:val="00E040D8"/>
    <w:rsid w:val="00E0681F"/>
    <w:rsid w:val="00E13F71"/>
    <w:rsid w:val="00E201ED"/>
    <w:rsid w:val="00E435B3"/>
    <w:rsid w:val="00E4496C"/>
    <w:rsid w:val="00E5661E"/>
    <w:rsid w:val="00E574D2"/>
    <w:rsid w:val="00E73823"/>
    <w:rsid w:val="00E73A5A"/>
    <w:rsid w:val="00E7683C"/>
    <w:rsid w:val="00E77DF2"/>
    <w:rsid w:val="00E81C26"/>
    <w:rsid w:val="00EA3546"/>
    <w:rsid w:val="00EB54DD"/>
    <w:rsid w:val="00EC25C7"/>
    <w:rsid w:val="00EE1B9A"/>
    <w:rsid w:val="00EE2FF3"/>
    <w:rsid w:val="00EE78BE"/>
    <w:rsid w:val="00EF61FA"/>
    <w:rsid w:val="00EF6A8B"/>
    <w:rsid w:val="00F00276"/>
    <w:rsid w:val="00F0447B"/>
    <w:rsid w:val="00F229BE"/>
    <w:rsid w:val="00F243B7"/>
    <w:rsid w:val="00F67938"/>
    <w:rsid w:val="00F74CC2"/>
    <w:rsid w:val="00F76DAA"/>
    <w:rsid w:val="00F779F0"/>
    <w:rsid w:val="00F80361"/>
    <w:rsid w:val="00F85BDF"/>
    <w:rsid w:val="00F9638C"/>
    <w:rsid w:val="00F967E9"/>
    <w:rsid w:val="00FC7E26"/>
    <w:rsid w:val="00FD2FD8"/>
    <w:rsid w:val="00FE6E4D"/>
    <w:rsid w:val="00FF7412"/>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paragraph" w:styleId="Heading1">
    <w:name w:val="heading 1"/>
    <w:basedOn w:val="Normal"/>
    <w:next w:val="Normal"/>
    <w:link w:val="Heading1Char"/>
    <w:qFormat/>
    <w:rsid w:val="003964F6"/>
    <w:pPr>
      <w:keepNext/>
      <w:spacing w:before="240" w:after="60"/>
      <w:ind w:left="0" w:firstLine="0"/>
      <w:jc w:val="left"/>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qFormat/>
    <w:rsid w:val="003964F6"/>
    <w:pPr>
      <w:keepNext/>
      <w:spacing w:before="240" w:after="60"/>
      <w:ind w:left="0" w:firstLine="0"/>
      <w:jc w:val="left"/>
      <w:outlineLvl w:val="1"/>
    </w:pPr>
    <w:rPr>
      <w:rFonts w:ascii="Times New Roman" w:eastAsia="Times New Roman" w:hAnsi="Times New Roman" w:cs="Times New Roman"/>
      <w:b/>
      <w:bCs/>
      <w:i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 w:type="character" w:customStyle="1" w:styleId="Heading1Char">
    <w:name w:val="Heading 1 Char"/>
    <w:basedOn w:val="DefaultParagraphFont"/>
    <w:link w:val="Heading1"/>
    <w:rsid w:val="003964F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rsid w:val="003964F6"/>
    <w:rPr>
      <w:rFonts w:ascii="Times New Roman" w:eastAsia="Times New Roman" w:hAnsi="Times New Roman" w:cs="Times New Roman"/>
      <w:b/>
      <w:bCs/>
      <w:iCs/>
      <w:sz w:val="36"/>
      <w:szCs w:val="36"/>
      <w:lang w:val="en-US"/>
    </w:rPr>
  </w:style>
  <w:style w:type="paragraph" w:styleId="TOCHeading">
    <w:name w:val="TOC Heading"/>
    <w:basedOn w:val="Heading1"/>
    <w:next w:val="Normal"/>
    <w:uiPriority w:val="39"/>
    <w:unhideWhenUsed/>
    <w:qFormat/>
    <w:rsid w:val="00CE03DD"/>
    <w:pPr>
      <w:keepLines/>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CE03DD"/>
    <w:pPr>
      <w:spacing w:after="100"/>
      <w:ind w:left="0"/>
    </w:pPr>
  </w:style>
  <w:style w:type="paragraph" w:styleId="TOC2">
    <w:name w:val="toc 2"/>
    <w:basedOn w:val="Normal"/>
    <w:next w:val="Normal"/>
    <w:autoRedefine/>
    <w:uiPriority w:val="39"/>
    <w:unhideWhenUsed/>
    <w:rsid w:val="00CE03DD"/>
    <w:pPr>
      <w:spacing w:after="100"/>
      <w:ind w:left="220"/>
    </w:pPr>
  </w:style>
  <w:style w:type="paragraph" w:styleId="TOC3">
    <w:name w:val="toc 3"/>
    <w:basedOn w:val="Normal"/>
    <w:next w:val="Normal"/>
    <w:autoRedefine/>
    <w:uiPriority w:val="39"/>
    <w:unhideWhenUsed/>
    <w:rsid w:val="00B60F6F"/>
    <w:pPr>
      <w:spacing w:after="100" w:line="259" w:lineRule="auto"/>
      <w:ind w:left="440" w:firstLine="0"/>
      <w:jc w:val="left"/>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nhlamo@seda.org.za" TargetMode="External"/><Relationship Id="rId18" Type="http://schemas.openxmlformats.org/officeDocument/2006/relationships/hyperlink" Target="mailto:mnkgadima@seda.org.za"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hkotola@seda.org.za" TargetMode="External"/><Relationship Id="rId17" Type="http://schemas.openxmlformats.org/officeDocument/2006/relationships/hyperlink" Target="mailto:tgabela@seda.org.za" TargetMode="External"/><Relationship Id="rId2" Type="http://schemas.openxmlformats.org/officeDocument/2006/relationships/customXml" Target="../customXml/item2.xml"/><Relationship Id="rId16" Type="http://schemas.openxmlformats.org/officeDocument/2006/relationships/hyperlink" Target="mailto:bjobodwana@seda.org.z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nkgadima@seda.org.za" TargetMode="External"/><Relationship Id="rId5" Type="http://schemas.openxmlformats.org/officeDocument/2006/relationships/settings" Target="settings.xml"/><Relationship Id="rId15" Type="http://schemas.openxmlformats.org/officeDocument/2006/relationships/hyperlink" Target="mailto:tdlamini@seda.org.z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hkotola@seda.org.z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dmmuwe@seda.org.za"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10</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Chatter</dc:title>
  <dc:subject>Designing, Development, Maintenance and Support</dc:subject>
  <dc:creator/>
  <cp:lastModifiedBy>Joyline Mapangire</cp:lastModifiedBy>
  <cp:revision>91</cp:revision>
  <dcterms:created xsi:type="dcterms:W3CDTF">2021-09-13T11:23:00Z</dcterms:created>
  <dcterms:modified xsi:type="dcterms:W3CDTF">2021-09-14T01:53:00Z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